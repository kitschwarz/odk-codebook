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Codebook: Banni Women Test Form</w:t>
      </w:r>
    </w:p>
    <w:p>
      <w:r>
        <w:rPr>
          <w:i/>
        </w:rPr>
        <w:t>This file was automatically generated on 30-Aug-2019 (05:10)</w:t>
      </w:r>
    </w:p>
    <w:p>
      <w:pPr>
        <w:spacing w:before="240" w:after="40"/>
      </w:pPr>
      <w:r>
        <w:rPr>
          <w:color w:val="000000" w:themeColor="accent4"/>
          <w:sz w:val="40"/>
        </w:rPr>
        <w:t>1 Cover Sheet</w:t>
      </w:r>
    </w:p>
    <w:p>
      <w:pPr>
        <w:spacing w:before="240" w:after="40"/>
      </w:pPr>
      <w:r>
        <w:rPr>
          <w:b/>
        </w:rPr>
        <w:t xml:space="preserve">1.1.2 </w:t>
      </w:r>
      <w:r>
        <w:rPr>
          <w:i/>
        </w:rPr>
        <w:t xml:space="preserve">region, select_one: </w:t>
      </w:r>
      <w:r>
        <w:rPr>
          <w:b/>
        </w:rPr>
        <w:t>Region</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East Banni</w:t>
            </w:r>
          </w:p>
        </w:tc>
        <w:tc>
          <w:tcPr>
            <w:tcW w:type="dxa" w:w="1851"/>
          </w:tcPr>
          <w:p>
            <w:r>
              <w:rPr>
                <w:sz w:val="12"/>
              </w:rPr>
              <w:t>Central Banni</w:t>
            </w:r>
          </w:p>
        </w:tc>
        <w:tc>
          <w:tcPr>
            <w:tcW w:type="dxa" w:w="1851"/>
          </w:tcPr>
          <w:p>
            <w:r>
              <w:rPr>
                <w:sz w:val="12"/>
              </w:rPr>
              <w:t>West Banni</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1.1.3 </w:t>
      </w:r>
      <w:r>
        <w:rPr>
          <w:i/>
        </w:rPr>
        <w:t xml:space="preserve">gp, select_one: </w:t>
      </w:r>
      <w:r>
        <w:rPr>
          <w:b/>
        </w:rPr>
        <w:t>Gram panchayat</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Raiyada</w:t>
            </w:r>
          </w:p>
        </w:tc>
        <w:tc>
          <w:tcPr>
            <w:tcW w:type="dxa" w:w="1851"/>
          </w:tcPr>
          <w:p>
            <w:r>
              <w:rPr>
                <w:sz w:val="12"/>
              </w:rPr>
              <w:t>Daddhar</w:t>
            </w:r>
          </w:p>
        </w:tc>
        <w:tc>
          <w:tcPr>
            <w:tcW w:type="dxa" w:w="1851"/>
          </w:tcPr>
          <w:p>
            <w:r>
              <w:rPr>
                <w:sz w:val="12"/>
              </w:rPr>
              <w:t>Sargu</w:t>
            </w:r>
          </w:p>
        </w:tc>
        <w:tc>
          <w:tcPr>
            <w:tcW w:type="dxa" w:w="1851"/>
          </w:tcPr>
          <w:p>
            <w:r>
              <w:rPr>
                <w:sz w:val="12"/>
              </w:rPr>
              <w:t>Udai</w:t>
            </w:r>
          </w:p>
        </w:tc>
        <w:tc>
          <w:tcPr>
            <w:tcW w:type="dxa" w:w="1851"/>
          </w:tcPr>
          <w:p>
            <w:r>
              <w:rPr>
                <w:sz w:val="12"/>
              </w:rPr>
              <w:t>Bhojardo</w:t>
            </w:r>
          </w:p>
        </w:tc>
        <w:tc>
          <w:tcPr>
            <w:tcW w:type="dxa" w:w="1851"/>
          </w:tcPr>
          <w:p>
            <w:r>
              <w:rPr>
                <w:sz w:val="12"/>
              </w:rPr>
              <w:t>Hodko</w:t>
            </w:r>
          </w:p>
        </w:tc>
      </w:tr>
      <w:tr>
        <w:tc>
          <w:tcPr>
            <w:tcW w:type="dxa" w:w="1851"/>
          </w:tcPr>
          <w:p>
            <w:r>
              <w:rPr>
                <w:sz w:val="12"/>
              </w:rPr>
              <w:t>Sadai</w:t>
            </w:r>
          </w:p>
        </w:tc>
        <w:tc>
          <w:tcPr>
            <w:tcW w:type="dxa" w:w="1851"/>
          </w:tcPr>
          <w:p>
            <w:r>
              <w:rPr>
                <w:sz w:val="12"/>
              </w:rPr>
              <w:t>Misariyado</w:t>
            </w:r>
          </w:p>
        </w:tc>
        <w:tc>
          <w:tcPr>
            <w:tcW w:type="dxa" w:w="1851"/>
          </w:tcPr>
          <w:p>
            <w:r>
              <w:rPr>
                <w:sz w:val="12"/>
              </w:rPr>
              <w:t>Bhirandiyara</w:t>
            </w:r>
          </w:p>
        </w:tc>
        <w:tc>
          <w:tcPr>
            <w:tcW w:type="dxa" w:w="1851"/>
          </w:tcPr>
          <w:p>
            <w:r>
              <w:rPr>
                <w:sz w:val="12"/>
              </w:rPr>
              <w:t>Berdo</w:t>
            </w:r>
          </w:p>
        </w:tc>
        <w:tc>
          <w:tcPr>
            <w:tcW w:type="dxa" w:w="1851"/>
          </w:tcPr>
          <w:p>
            <w:r>
              <w:rPr>
                <w:sz w:val="12"/>
              </w:rPr>
              <w:t>Sarada</w:t>
            </w:r>
          </w:p>
        </w:tc>
        <w:tc>
          <w:tcPr>
            <w:tcW w:type="dxa" w:w="1851"/>
          </w:tcPr>
          <w:p>
            <w:r>
              <w:rPr>
                <w:sz w:val="12"/>
              </w:rPr>
              <w:t>Dhumado</w:t>
            </w:r>
          </w:p>
        </w:tc>
      </w:tr>
      <w:tr>
        <w:tc>
          <w:tcPr>
            <w:tcW w:type="dxa" w:w="1851"/>
          </w:tcPr>
          <w:p>
            <w:r>
              <w:rPr>
                <w:sz w:val="12"/>
              </w:rPr>
              <w:t>Gorevali</w:t>
            </w:r>
          </w:p>
        </w:tc>
        <w:tc>
          <w:tcPr>
            <w:tcW w:type="dxa" w:w="1851"/>
          </w:tcPr>
          <w:p>
            <w:r>
              <w:rPr>
                <w:sz w:val="12"/>
              </w:rPr>
              <w:t>Sherva</w:t>
            </w:r>
          </w:p>
        </w:tc>
        <w:tc>
          <w:tcPr>
            <w:tcW w:type="dxa" w:w="1851"/>
          </w:tcPr>
          <w:p>
            <w:r>
              <w:rPr>
                <w:sz w:val="12"/>
              </w:rPr>
              <w:t>Luna</w:t>
            </w:r>
          </w:p>
        </w:tc>
        <w:tc>
          <w:tcPr>
            <w:tcW w:type="dxa" w:w="1851"/>
          </w:tcPr>
          <w:p>
            <w:r>
              <w:rPr>
                <w:sz w:val="12"/>
              </w:rPr>
              <w:t>Bhitara</w:t>
            </w:r>
          </w:p>
        </w:tc>
        <w:tc>
          <w:tcPr>
            <w:tcW w:type="dxa" w:w="1851"/>
          </w:tcPr>
          <w:p>
            <w:r>
              <w:rPr>
                <w:sz w:val="12"/>
              </w:rPr>
              <w:t>Mithdi</w:t>
            </w:r>
          </w:p>
        </w:tc>
        <w:tc>
          <w:tcPr>
            <w:tcW w:type="dxa" w:w="1851"/>
          </w:tcPr>
          <w:p>
            <w:r>
              <w:rPr>
                <w:sz w:val="12"/>
              </w:rPr>
              <w:t>Dhordo</w:t>
            </w:r>
          </w:p>
        </w:tc>
      </w:tr>
      <w:tr>
        <w:tc>
          <w:tcPr>
            <w:tcW w:type="dxa" w:w="1851"/>
          </w:tcPr>
          <w:p>
            <w:r>
              <w:rPr>
                <w:sz w:val="12"/>
              </w:rPr>
              <w:t>Bhagadiya</w:t>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1.1.4 </w:t>
      </w:r>
      <w:r>
        <w:rPr>
          <w:i/>
        </w:rPr>
        <w:t xml:space="preserve">village, select_one: </w:t>
      </w:r>
      <w:r>
        <w:rPr>
          <w:b/>
        </w:rPr>
        <w:t>Village</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Berdo</w:t>
            </w:r>
          </w:p>
        </w:tc>
        <w:tc>
          <w:tcPr>
            <w:tcW w:type="dxa" w:w="1851"/>
          </w:tcPr>
          <w:p>
            <w:r>
              <w:rPr>
                <w:sz w:val="12"/>
              </w:rPr>
              <w:t>Bhirandiyara</w:t>
            </w:r>
          </w:p>
        </w:tc>
        <w:tc>
          <w:tcPr>
            <w:tcW w:type="dxa" w:w="1851"/>
          </w:tcPr>
          <w:p>
            <w:r>
              <w:rPr>
                <w:sz w:val="12"/>
              </w:rPr>
              <w:t>Reldi</w:t>
            </w:r>
          </w:p>
        </w:tc>
        <w:tc>
          <w:tcPr>
            <w:tcW w:type="dxa" w:w="1851"/>
          </w:tcPr>
          <w:p>
            <w:r>
              <w:rPr>
                <w:sz w:val="12"/>
              </w:rPr>
              <w:t>Eedhevarivandh-Reldi</w:t>
            </w:r>
          </w:p>
        </w:tc>
        <w:tc>
          <w:tcPr>
            <w:tcW w:type="dxa" w:w="1851"/>
          </w:tcPr>
          <w:p>
            <w:r>
              <w:rPr>
                <w:sz w:val="12"/>
              </w:rPr>
              <w:t>Dalit Juna vas</w:t>
            </w:r>
          </w:p>
        </w:tc>
        <w:tc>
          <w:tcPr>
            <w:tcW w:type="dxa" w:w="1851"/>
          </w:tcPr>
          <w:p>
            <w:r>
              <w:rPr>
                <w:sz w:val="12"/>
              </w:rPr>
              <w:t>Vadha vandh</w:t>
            </w:r>
          </w:p>
        </w:tc>
      </w:tr>
      <w:tr>
        <w:tc>
          <w:tcPr>
            <w:tcW w:type="dxa" w:w="1851"/>
          </w:tcPr>
          <w:p>
            <w:r>
              <w:rPr>
                <w:sz w:val="12"/>
              </w:rPr>
              <w:t>Pakhriya vandh</w:t>
            </w:r>
          </w:p>
        </w:tc>
        <w:tc>
          <w:tcPr>
            <w:tcW w:type="dxa" w:w="1851"/>
          </w:tcPr>
          <w:p>
            <w:r>
              <w:rPr>
                <w:sz w:val="12"/>
              </w:rPr>
              <w:t>Hamdhani vandh</w:t>
            </w:r>
          </w:p>
        </w:tc>
        <w:tc>
          <w:tcPr>
            <w:tcW w:type="dxa" w:w="1851"/>
          </w:tcPr>
          <w:p>
            <w:r>
              <w:rPr>
                <w:sz w:val="12"/>
              </w:rPr>
              <w:t>Hidhlani vandh</w:t>
            </w:r>
          </w:p>
        </w:tc>
        <w:tc>
          <w:tcPr>
            <w:tcW w:type="dxa" w:w="1851"/>
          </w:tcPr>
          <w:p>
            <w:r>
              <w:rPr>
                <w:sz w:val="12"/>
              </w:rPr>
              <w:t>Juna vandh</w:t>
            </w:r>
          </w:p>
        </w:tc>
        <w:tc>
          <w:tcPr>
            <w:tcW w:type="dxa" w:w="1851"/>
          </w:tcPr>
          <w:p>
            <w:r>
              <w:rPr>
                <w:sz w:val="12"/>
              </w:rPr>
              <w:t>Kasmanimvandh</w:t>
            </w:r>
          </w:p>
        </w:tc>
        <w:tc>
          <w:tcPr>
            <w:tcW w:type="dxa" w:w="1851"/>
          </w:tcPr>
          <w:p>
            <w:r>
              <w:rPr>
                <w:sz w:val="12"/>
              </w:rPr>
              <w:t>Rasalani vandh</w:t>
            </w:r>
          </w:p>
        </w:tc>
      </w:tr>
      <w:tr>
        <w:tc>
          <w:tcPr>
            <w:tcW w:type="dxa" w:w="1851"/>
          </w:tcPr>
          <w:p>
            <w:r>
              <w:rPr>
                <w:sz w:val="12"/>
              </w:rPr>
              <w:t>Khalif vandh</w:t>
            </w:r>
          </w:p>
        </w:tc>
        <w:tc>
          <w:tcPr>
            <w:tcW w:type="dxa" w:w="1851"/>
          </w:tcPr>
          <w:p>
            <w:r>
              <w:rPr>
                <w:sz w:val="12"/>
              </w:rPr>
              <w:t>Mubarak vandh</w:t>
            </w:r>
          </w:p>
        </w:tc>
        <w:tc>
          <w:tcPr>
            <w:tcW w:type="dxa" w:w="1851"/>
          </w:tcPr>
          <w:p>
            <w:r>
              <w:rPr>
                <w:sz w:val="12"/>
              </w:rPr>
              <w:t>Bhandari vandh</w:t>
            </w:r>
          </w:p>
        </w:tc>
        <w:tc>
          <w:tcPr>
            <w:tcW w:type="dxa" w:w="1851"/>
          </w:tcPr>
          <w:p>
            <w:r>
              <w:rPr>
                <w:sz w:val="12"/>
              </w:rPr>
              <w:t>Jasan vandh</w:t>
            </w:r>
          </w:p>
        </w:tc>
        <w:tc>
          <w:tcPr>
            <w:tcW w:type="dxa" w:w="1851"/>
          </w:tcPr>
          <w:p>
            <w:r>
              <w:rPr>
                <w:sz w:val="12"/>
              </w:rPr>
              <w:t>Redharvandh</w:t>
            </w:r>
          </w:p>
        </w:tc>
        <w:tc>
          <w:tcPr>
            <w:tcW w:type="dxa" w:w="1851"/>
          </w:tcPr>
          <w:p>
            <w:r>
              <w:rPr>
                <w:sz w:val="12"/>
              </w:rPr>
              <w:t>Gulu vandh</w:t>
            </w:r>
          </w:p>
        </w:tc>
      </w:tr>
      <w:tr>
        <w:tc>
          <w:tcPr>
            <w:tcW w:type="dxa" w:w="1851"/>
          </w:tcPr>
          <w:p>
            <w:r>
              <w:rPr>
                <w:sz w:val="12"/>
              </w:rPr>
              <w:t>Bhojardo</w:t>
            </w:r>
          </w:p>
        </w:tc>
        <w:tc>
          <w:tcPr>
            <w:tcW w:type="dxa" w:w="1851"/>
          </w:tcPr>
          <w:p>
            <w:r>
              <w:rPr>
                <w:sz w:val="12"/>
              </w:rPr>
              <w:t>Thebavandh</w:t>
            </w:r>
          </w:p>
        </w:tc>
        <w:tc>
          <w:tcPr>
            <w:tcW w:type="dxa" w:w="1851"/>
          </w:tcPr>
          <w:p>
            <w:r>
              <w:rPr>
                <w:sz w:val="12"/>
              </w:rPr>
              <w:t>Dhumado</w:t>
            </w:r>
          </w:p>
        </w:tc>
        <w:tc>
          <w:tcPr>
            <w:tcW w:type="dxa" w:w="1851"/>
          </w:tcPr>
          <w:p>
            <w:r>
              <w:rPr>
                <w:sz w:val="12"/>
              </w:rPr>
              <w:t>Samejavandh</w:t>
            </w:r>
          </w:p>
        </w:tc>
        <w:tc>
          <w:tcPr>
            <w:tcW w:type="dxa" w:w="1851"/>
          </w:tcPr>
          <w:p>
            <w:r>
              <w:rPr>
                <w:sz w:val="12"/>
              </w:rPr>
              <w:t>Pathanvandh</w:t>
            </w:r>
          </w:p>
        </w:tc>
        <w:tc>
          <w:tcPr>
            <w:tcW w:type="dxa" w:w="1851"/>
          </w:tcPr>
          <w:p>
            <w:r>
              <w:rPr>
                <w:sz w:val="12"/>
              </w:rPr>
              <w:t>Shekhvandh</w:t>
            </w:r>
          </w:p>
        </w:tc>
      </w:tr>
      <w:tr>
        <w:tc>
          <w:tcPr>
            <w:tcW w:type="dxa" w:w="1851"/>
          </w:tcPr>
          <w:p>
            <w:r>
              <w:rPr>
                <w:sz w:val="12"/>
              </w:rPr>
              <w:t>Harijanvandh</w:t>
            </w:r>
          </w:p>
        </w:tc>
        <w:tc>
          <w:tcPr>
            <w:tcW w:type="dxa" w:w="1851"/>
          </w:tcPr>
          <w:p>
            <w:r>
              <w:rPr>
                <w:sz w:val="12"/>
              </w:rPr>
              <w:t>Mehraulivandh</w:t>
            </w:r>
          </w:p>
        </w:tc>
        <w:tc>
          <w:tcPr>
            <w:tcW w:type="dxa" w:w="1851"/>
          </w:tcPr>
          <w:p>
            <w:r>
              <w:rPr>
                <w:sz w:val="12"/>
              </w:rPr>
              <w:t>Kolivandh</w:t>
            </w:r>
          </w:p>
        </w:tc>
        <w:tc>
          <w:tcPr>
            <w:tcW w:type="dxa" w:w="1851"/>
          </w:tcPr>
          <w:p>
            <w:r>
              <w:rPr>
                <w:sz w:val="12"/>
              </w:rPr>
              <w:t>Anjamanivandh</w:t>
            </w:r>
          </w:p>
        </w:tc>
        <w:tc>
          <w:tcPr>
            <w:tcW w:type="dxa" w:w="1851"/>
          </w:tcPr>
          <w:p>
            <w:r>
              <w:rPr>
                <w:sz w:val="12"/>
              </w:rPr>
              <w:t>Musnanivandh</w:t>
            </w:r>
          </w:p>
        </w:tc>
        <w:tc>
          <w:tcPr>
            <w:tcW w:type="dxa" w:w="1851"/>
          </w:tcPr>
          <w:p>
            <w:r>
              <w:rPr>
                <w:sz w:val="12"/>
              </w:rPr>
              <w:t>Kanthanivandh</w:t>
            </w:r>
          </w:p>
        </w:tc>
      </w:tr>
      <w:tr>
        <w:tc>
          <w:tcPr>
            <w:tcW w:type="dxa" w:w="1851"/>
          </w:tcPr>
          <w:p>
            <w:r>
              <w:rPr>
                <w:sz w:val="12"/>
              </w:rPr>
              <w:t>Harijanvandh</w:t>
            </w:r>
          </w:p>
        </w:tc>
        <w:tc>
          <w:tcPr>
            <w:tcW w:type="dxa" w:w="1851"/>
          </w:tcPr>
          <w:p>
            <w:r>
              <w:rPr>
                <w:sz w:val="12"/>
              </w:rPr>
              <w:t>Hodko</w:t>
            </w:r>
          </w:p>
        </w:tc>
        <w:tc>
          <w:tcPr>
            <w:tcW w:type="dxa" w:w="1851"/>
          </w:tcPr>
          <w:p>
            <w:r>
              <w:rPr>
                <w:sz w:val="12"/>
              </w:rPr>
              <w:t>Erandavali</w:t>
            </w:r>
          </w:p>
        </w:tc>
        <w:tc>
          <w:tcPr>
            <w:tcW w:type="dxa" w:w="1851"/>
          </w:tcPr>
          <w:p>
            <w:r>
              <w:rPr>
                <w:sz w:val="12"/>
              </w:rPr>
              <w:t>Rajvani</w:t>
            </w:r>
          </w:p>
        </w:tc>
        <w:tc>
          <w:tcPr>
            <w:tcW w:type="dxa" w:w="1851"/>
          </w:tcPr>
          <w:p>
            <w:r>
              <w:rPr>
                <w:sz w:val="12"/>
              </w:rPr>
              <w:t>Nathvani</w:t>
            </w:r>
          </w:p>
        </w:tc>
        <w:tc>
          <w:tcPr>
            <w:tcW w:type="dxa" w:w="1851"/>
          </w:tcPr>
          <w:p>
            <w:r>
              <w:rPr>
                <w:sz w:val="12"/>
              </w:rPr>
              <w:t>Sadhanivandh</w:t>
            </w:r>
          </w:p>
        </w:tc>
      </w:tr>
      <w:tr>
        <w:tc>
          <w:tcPr>
            <w:tcW w:type="dxa" w:w="1851"/>
          </w:tcPr>
          <w:p>
            <w:r>
              <w:rPr>
                <w:sz w:val="12"/>
              </w:rPr>
              <w:t>Karanavali</w:t>
            </w:r>
          </w:p>
        </w:tc>
        <w:tc>
          <w:tcPr>
            <w:tcW w:type="dxa" w:w="1851"/>
          </w:tcPr>
          <w:p>
            <w:r>
              <w:rPr>
                <w:sz w:val="12"/>
              </w:rPr>
              <w:t>Thikariyado</w:t>
            </w:r>
          </w:p>
        </w:tc>
        <w:tc>
          <w:tcPr>
            <w:tcW w:type="dxa" w:w="1851"/>
          </w:tcPr>
          <w:p>
            <w:r>
              <w:rPr>
                <w:sz w:val="12"/>
              </w:rPr>
              <w:t>Jaraivali Vandh</w:t>
            </w:r>
          </w:p>
        </w:tc>
        <w:tc>
          <w:tcPr>
            <w:tcW w:type="dxa" w:w="1851"/>
          </w:tcPr>
          <w:p>
            <w:r>
              <w:rPr>
                <w:sz w:val="12"/>
              </w:rPr>
              <w:t>Sheth Vandh</w:t>
            </w:r>
          </w:p>
        </w:tc>
        <w:tc>
          <w:tcPr>
            <w:tcW w:type="dxa" w:w="1851"/>
          </w:tcPr>
          <w:p>
            <w:r>
              <w:rPr>
                <w:sz w:val="12"/>
              </w:rPr>
              <w:t>Ghadiado</w:t>
            </w:r>
          </w:p>
        </w:tc>
        <w:tc>
          <w:tcPr>
            <w:tcW w:type="dxa" w:w="1851"/>
          </w:tcPr>
          <w:p>
            <w:r>
              <w:rPr>
                <w:sz w:val="12"/>
              </w:rPr>
              <w:t>Udai Vandh</w:t>
            </w:r>
          </w:p>
        </w:tc>
      </w:tr>
      <w:tr>
        <w:tc>
          <w:tcPr>
            <w:tcW w:type="dxa" w:w="1851"/>
          </w:tcPr>
          <w:p>
            <w:r>
              <w:rPr>
                <w:sz w:val="12"/>
              </w:rPr>
              <w:t>Harijanvas</w:t>
            </w:r>
          </w:p>
        </w:tc>
        <w:tc>
          <w:tcPr>
            <w:tcW w:type="dxa" w:w="1851"/>
          </w:tcPr>
          <w:p>
            <w:r>
              <w:rPr>
                <w:sz w:val="12"/>
              </w:rPr>
              <w:t>Misariyado</w:t>
            </w:r>
          </w:p>
        </w:tc>
        <w:tc>
          <w:tcPr>
            <w:tcW w:type="dxa" w:w="1851"/>
          </w:tcPr>
          <w:p>
            <w:r>
              <w:rPr>
                <w:sz w:val="12"/>
              </w:rPr>
              <w:t>Neri</w:t>
            </w:r>
          </w:p>
        </w:tc>
        <w:tc>
          <w:tcPr>
            <w:tcW w:type="dxa" w:w="1851"/>
          </w:tcPr>
          <w:p>
            <w:r>
              <w:rPr>
                <w:sz w:val="12"/>
              </w:rPr>
              <w:t>Jangiyavandh-Madan</w:t>
            </w:r>
          </w:p>
        </w:tc>
        <w:tc>
          <w:tcPr>
            <w:tcW w:type="dxa" w:w="1851"/>
          </w:tcPr>
          <w:p>
            <w:r>
              <w:rPr>
                <w:sz w:val="12"/>
              </w:rPr>
              <w:t>Madan</w:t>
            </w:r>
          </w:p>
        </w:tc>
        <w:tc>
          <w:tcPr>
            <w:tcW w:type="dxa" w:w="1851"/>
          </w:tcPr>
          <w:p>
            <w:r>
              <w:rPr>
                <w:sz w:val="12"/>
              </w:rPr>
              <w:t>Sadai</w:t>
            </w:r>
          </w:p>
        </w:tc>
      </w:tr>
      <w:tr>
        <w:tc>
          <w:tcPr>
            <w:tcW w:type="dxa" w:w="1851"/>
          </w:tcPr>
          <w:p>
            <w:r>
              <w:rPr>
                <w:sz w:val="12"/>
              </w:rPr>
              <w:t>Nana Sadai</w:t>
            </w:r>
          </w:p>
        </w:tc>
        <w:tc>
          <w:tcPr>
            <w:tcW w:type="dxa" w:w="1851"/>
          </w:tcPr>
          <w:p>
            <w:r>
              <w:rPr>
                <w:sz w:val="12"/>
              </w:rPr>
              <w:t>Gighudivandh</w:t>
            </w:r>
          </w:p>
        </w:tc>
        <w:tc>
          <w:tcPr>
            <w:tcW w:type="dxa" w:w="1851"/>
          </w:tcPr>
          <w:p>
            <w:r>
              <w:rPr>
                <w:sz w:val="12"/>
              </w:rPr>
              <w:t>Haji Latif Vandh</w:t>
            </w:r>
          </w:p>
        </w:tc>
        <w:tc>
          <w:tcPr>
            <w:tcW w:type="dxa" w:w="1851"/>
          </w:tcPr>
          <w:p>
            <w:r>
              <w:rPr>
                <w:sz w:val="12"/>
              </w:rPr>
              <w:t>Jivanvandh</w:t>
            </w:r>
          </w:p>
        </w:tc>
        <w:tc>
          <w:tcPr>
            <w:tcW w:type="dxa" w:w="1851"/>
          </w:tcPr>
          <w:p>
            <w:r>
              <w:rPr>
                <w:sz w:val="12"/>
              </w:rPr>
              <w:t>Aadamnivandh</w:t>
            </w:r>
          </w:p>
        </w:tc>
        <w:tc>
          <w:tcPr>
            <w:tcW w:type="dxa" w:w="1851"/>
          </w:tcPr>
          <w:p>
            <w:r>
              <w:rPr>
                <w:sz w:val="12"/>
              </w:rPr>
              <w:t>Ghosanivandh</w:t>
            </w:r>
          </w:p>
        </w:tc>
      </w:tr>
      <w:tr>
        <w:tc>
          <w:tcPr>
            <w:tcW w:type="dxa" w:w="1851"/>
          </w:tcPr>
          <w:p>
            <w:r>
              <w:rPr>
                <w:sz w:val="12"/>
              </w:rPr>
              <w:t>Vad</w:t>
            </w:r>
          </w:p>
        </w:tc>
        <w:tc>
          <w:tcPr>
            <w:tcW w:type="dxa" w:w="1851"/>
          </w:tcPr>
          <w:p>
            <w:r>
              <w:rPr>
                <w:sz w:val="12"/>
              </w:rPr>
              <w:t>Vadli (Kanthodavandh)</w:t>
            </w:r>
          </w:p>
        </w:tc>
        <w:tc>
          <w:tcPr>
            <w:tcW w:type="dxa" w:w="1851"/>
          </w:tcPr>
          <w:p>
            <w:r>
              <w:rPr>
                <w:sz w:val="12"/>
              </w:rPr>
              <w:t>Shervo</w:t>
            </w:r>
          </w:p>
        </w:tc>
        <w:tc>
          <w:tcPr>
            <w:tcW w:type="dxa" w:w="1851"/>
          </w:tcPr>
          <w:p>
            <w:r>
              <w:rPr>
                <w:sz w:val="12"/>
              </w:rPr>
              <w:t>Moti Daddhar</w:t>
            </w:r>
          </w:p>
        </w:tc>
        <w:tc>
          <w:tcPr>
            <w:tcW w:type="dxa" w:w="1851"/>
          </w:tcPr>
          <w:p>
            <w:r>
              <w:rPr>
                <w:sz w:val="12"/>
              </w:rPr>
              <w:t>Nani Daddhar</w:t>
            </w:r>
          </w:p>
        </w:tc>
        <w:tc>
          <w:tcPr>
            <w:tcW w:type="dxa" w:w="1851"/>
          </w:tcPr>
          <w:p>
            <w:r>
              <w:rPr>
                <w:sz w:val="12"/>
              </w:rPr>
              <w:t>Dedhiya Nana</w:t>
            </w:r>
          </w:p>
        </w:tc>
      </w:tr>
      <w:tr>
        <w:tc>
          <w:tcPr>
            <w:tcW w:type="dxa" w:w="1851"/>
          </w:tcPr>
          <w:p>
            <w:r>
              <w:rPr>
                <w:sz w:val="12"/>
              </w:rPr>
              <w:t>Dedhiya Nana-Mota</w:t>
            </w:r>
          </w:p>
        </w:tc>
        <w:tc>
          <w:tcPr>
            <w:tcW w:type="dxa" w:w="1851"/>
          </w:tcPr>
          <w:p>
            <w:r>
              <w:rPr>
                <w:sz w:val="12"/>
              </w:rPr>
              <w:t>Halavandh</w:t>
            </w:r>
          </w:p>
        </w:tc>
        <w:tc>
          <w:tcPr>
            <w:tcW w:type="dxa" w:w="1851"/>
          </w:tcPr>
          <w:p>
            <w:r>
              <w:rPr>
                <w:sz w:val="12"/>
              </w:rPr>
              <w:t>Bhramanivandh</w:t>
            </w:r>
          </w:p>
        </w:tc>
        <w:tc>
          <w:tcPr>
            <w:tcW w:type="dxa" w:w="1851"/>
          </w:tcPr>
          <w:p>
            <w:r>
              <w:rPr>
                <w:sz w:val="12"/>
              </w:rPr>
              <w:t>Harijanvandh</w:t>
            </w:r>
          </w:p>
        </w:tc>
        <w:tc>
          <w:tcPr>
            <w:tcW w:type="dxa" w:w="1851"/>
          </w:tcPr>
          <w:p>
            <w:r>
              <w:rPr>
                <w:sz w:val="12"/>
              </w:rPr>
              <w:t>Vaghura</w:t>
            </w:r>
          </w:p>
        </w:tc>
        <w:tc>
          <w:tcPr>
            <w:tcW w:type="dxa" w:w="1851"/>
          </w:tcPr>
          <w:p>
            <w:r>
              <w:rPr>
                <w:sz w:val="12"/>
              </w:rPr>
              <w:t>Raiyada</w:t>
            </w:r>
          </w:p>
        </w:tc>
      </w:tr>
      <w:tr>
        <w:tc>
          <w:tcPr>
            <w:tcW w:type="dxa" w:w="1851"/>
          </w:tcPr>
          <w:p>
            <w:r>
              <w:rPr>
                <w:sz w:val="12"/>
              </w:rPr>
              <w:t>Lakhara</w:t>
            </w:r>
          </w:p>
        </w:tc>
        <w:tc>
          <w:tcPr>
            <w:tcW w:type="dxa" w:w="1851"/>
          </w:tcPr>
          <w:p>
            <w:r>
              <w:rPr>
                <w:sz w:val="12"/>
              </w:rPr>
              <w:t>Kharod</w:t>
            </w:r>
          </w:p>
        </w:tc>
        <w:tc>
          <w:tcPr>
            <w:tcW w:type="dxa" w:w="1851"/>
          </w:tcPr>
          <w:p>
            <w:r>
              <w:rPr>
                <w:sz w:val="12"/>
              </w:rPr>
              <w:t>Sargu</w:t>
            </w:r>
          </w:p>
        </w:tc>
        <w:tc>
          <w:tcPr>
            <w:tcW w:type="dxa" w:w="1851"/>
          </w:tcPr>
          <w:p>
            <w:r>
              <w:rPr>
                <w:sz w:val="12"/>
              </w:rPr>
              <w:t>Nana Sargu</w:t>
            </w:r>
          </w:p>
        </w:tc>
        <w:tc>
          <w:tcPr>
            <w:tcW w:type="dxa" w:w="1851"/>
          </w:tcPr>
          <w:p>
            <w:r>
              <w:rPr>
                <w:sz w:val="12"/>
              </w:rPr>
              <w:t>Abdullah vandh</w:t>
            </w:r>
          </w:p>
        </w:tc>
        <w:tc>
          <w:tcPr>
            <w:tcW w:type="dxa" w:w="1851"/>
          </w:tcPr>
          <w:p>
            <w:r>
              <w:rPr>
                <w:sz w:val="12"/>
              </w:rPr>
              <w:t>Haji Mamad vandh</w:t>
            </w:r>
          </w:p>
        </w:tc>
      </w:tr>
      <w:tr>
        <w:tc>
          <w:tcPr>
            <w:tcW w:type="dxa" w:w="1851"/>
          </w:tcPr>
          <w:p>
            <w:r>
              <w:rPr>
                <w:sz w:val="12"/>
              </w:rPr>
              <w:t>Pareti</w:t>
            </w:r>
          </w:p>
        </w:tc>
        <w:tc>
          <w:tcPr>
            <w:tcW w:type="dxa" w:w="1851"/>
          </w:tcPr>
          <w:p>
            <w:r>
              <w:rPr>
                <w:sz w:val="12"/>
              </w:rPr>
              <w:t>Ugmana Sargu</w:t>
            </w:r>
          </w:p>
        </w:tc>
        <w:tc>
          <w:tcPr>
            <w:tcW w:type="dxa" w:w="1851"/>
          </w:tcPr>
          <w:p>
            <w:r>
              <w:rPr>
                <w:sz w:val="12"/>
              </w:rPr>
              <w:t>Udai</w:t>
            </w:r>
          </w:p>
        </w:tc>
        <w:tc>
          <w:tcPr>
            <w:tcW w:type="dxa" w:w="1851"/>
          </w:tcPr>
          <w:p>
            <w:r>
              <w:rPr>
                <w:sz w:val="12"/>
              </w:rPr>
              <w:t>Lakhabo</w:t>
            </w:r>
          </w:p>
        </w:tc>
        <w:tc>
          <w:tcPr>
            <w:tcW w:type="dxa" w:w="1851"/>
          </w:tcPr>
          <w:p>
            <w:r>
              <w:rPr>
                <w:sz w:val="12"/>
              </w:rPr>
              <w:t>Jimrivandh</w:t>
            </w:r>
          </w:p>
        </w:tc>
        <w:tc>
          <w:tcPr>
            <w:tcW w:type="dxa" w:w="1851"/>
          </w:tcPr>
          <w:p>
            <w:r>
              <w:rPr>
                <w:sz w:val="12"/>
              </w:rPr>
              <w:t>Bhagadiya</w:t>
            </w:r>
          </w:p>
        </w:tc>
      </w:tr>
      <w:tr>
        <w:tc>
          <w:tcPr>
            <w:tcW w:type="dxa" w:w="1851"/>
          </w:tcPr>
          <w:p>
            <w:r>
              <w:rPr>
                <w:sz w:val="12"/>
              </w:rPr>
              <w:t>Chachla</w:t>
            </w:r>
          </w:p>
        </w:tc>
        <w:tc>
          <w:tcPr>
            <w:tcW w:type="dxa" w:w="1851"/>
          </w:tcPr>
          <w:p>
            <w:r>
              <w:rPr>
                <w:sz w:val="12"/>
              </w:rPr>
              <w:t>Mota Bhitara</w:t>
            </w:r>
          </w:p>
        </w:tc>
        <w:tc>
          <w:tcPr>
            <w:tcW w:type="dxa" w:w="1851"/>
          </w:tcPr>
          <w:p>
            <w:r>
              <w:rPr>
                <w:sz w:val="12"/>
              </w:rPr>
              <w:t>Nana Bhitara</w:t>
            </w:r>
          </w:p>
        </w:tc>
        <w:tc>
          <w:tcPr>
            <w:tcW w:type="dxa" w:w="1851"/>
          </w:tcPr>
          <w:p>
            <w:r>
              <w:rPr>
                <w:sz w:val="12"/>
              </w:rPr>
              <w:t>Udhma</w:t>
            </w:r>
          </w:p>
        </w:tc>
        <w:tc>
          <w:tcPr>
            <w:tcW w:type="dxa" w:w="1851"/>
          </w:tcPr>
          <w:p>
            <w:r>
              <w:rPr>
                <w:sz w:val="12"/>
              </w:rPr>
              <w:t>Garvandh</w:t>
            </w:r>
          </w:p>
        </w:tc>
        <w:tc>
          <w:tcPr>
            <w:tcW w:type="dxa" w:w="1851"/>
          </w:tcPr>
          <w:p>
            <w:r>
              <w:rPr>
                <w:sz w:val="12"/>
              </w:rPr>
              <w:t>Dhordo</w:t>
            </w:r>
          </w:p>
        </w:tc>
      </w:tr>
      <w:tr>
        <w:tc>
          <w:tcPr>
            <w:tcW w:type="dxa" w:w="1851"/>
          </w:tcPr>
          <w:p>
            <w:r>
              <w:rPr>
                <w:sz w:val="12"/>
              </w:rPr>
              <w:t>Patgar</w:t>
            </w:r>
          </w:p>
        </w:tc>
        <w:tc>
          <w:tcPr>
            <w:tcW w:type="dxa" w:w="1851"/>
          </w:tcPr>
          <w:p>
            <w:r>
              <w:rPr>
                <w:sz w:val="12"/>
              </w:rPr>
              <w:t>Udo</w:t>
            </w:r>
          </w:p>
        </w:tc>
        <w:tc>
          <w:tcPr>
            <w:tcW w:type="dxa" w:w="1851"/>
          </w:tcPr>
          <w:p>
            <w:r>
              <w:rPr>
                <w:sz w:val="12"/>
              </w:rPr>
              <w:t>Shaniado</w:t>
            </w:r>
          </w:p>
        </w:tc>
        <w:tc>
          <w:tcPr>
            <w:tcW w:type="dxa" w:w="1851"/>
          </w:tcPr>
          <w:p>
            <w:r>
              <w:rPr>
                <w:sz w:val="12"/>
              </w:rPr>
              <w:t>Gorevali</w:t>
            </w:r>
          </w:p>
        </w:tc>
        <w:tc>
          <w:tcPr>
            <w:tcW w:type="dxa" w:w="1851"/>
          </w:tcPr>
          <w:p>
            <w:r>
              <w:rPr>
                <w:sz w:val="12"/>
              </w:rPr>
              <w:t>Adhiyang</w:t>
            </w:r>
          </w:p>
        </w:tc>
        <w:tc>
          <w:tcPr>
            <w:tcW w:type="dxa" w:w="1851"/>
          </w:tcPr>
          <w:p>
            <w:r>
              <w:rPr>
                <w:sz w:val="12"/>
              </w:rPr>
              <w:t>Nani Pannavari</w:t>
            </w:r>
          </w:p>
        </w:tc>
      </w:tr>
      <w:tr>
        <w:tc>
          <w:tcPr>
            <w:tcW w:type="dxa" w:w="1851"/>
          </w:tcPr>
          <w:p>
            <w:r>
              <w:rPr>
                <w:sz w:val="12"/>
              </w:rPr>
              <w:t>Sumarani vandh</w:t>
            </w:r>
          </w:p>
        </w:tc>
        <w:tc>
          <w:tcPr>
            <w:tcW w:type="dxa" w:w="1851"/>
          </w:tcPr>
          <w:p>
            <w:r>
              <w:rPr>
                <w:sz w:val="12"/>
              </w:rPr>
              <w:t>Vadha koli vandh</w:t>
            </w:r>
          </w:p>
        </w:tc>
        <w:tc>
          <w:tcPr>
            <w:tcW w:type="dxa" w:w="1851"/>
          </w:tcPr>
          <w:p>
            <w:r>
              <w:rPr>
                <w:sz w:val="12"/>
              </w:rPr>
              <w:t>Harijanvas</w:t>
            </w:r>
          </w:p>
        </w:tc>
        <w:tc>
          <w:tcPr>
            <w:tcW w:type="dxa" w:w="1851"/>
          </w:tcPr>
          <w:p>
            <w:r>
              <w:rPr>
                <w:sz w:val="12"/>
              </w:rPr>
              <w:t>Mota Luna</w:t>
            </w:r>
          </w:p>
        </w:tc>
        <w:tc>
          <w:tcPr>
            <w:tcW w:type="dxa" w:w="1851"/>
          </w:tcPr>
          <w:p>
            <w:r>
              <w:rPr>
                <w:sz w:val="12"/>
              </w:rPr>
              <w:t>Nana Luna</w:t>
            </w:r>
          </w:p>
        </w:tc>
        <w:tc>
          <w:tcPr>
            <w:tcW w:type="dxa" w:w="1851"/>
          </w:tcPr>
          <w:p>
            <w:r>
              <w:rPr>
                <w:sz w:val="12"/>
              </w:rPr>
              <w:t>Burkal</w:t>
            </w:r>
          </w:p>
        </w:tc>
      </w:tr>
      <w:tr>
        <w:tc>
          <w:tcPr>
            <w:tcW w:type="dxa" w:w="1851"/>
          </w:tcPr>
          <w:p>
            <w:r>
              <w:rPr>
                <w:sz w:val="12"/>
              </w:rPr>
              <w:t>Hajipir</w:t>
            </w:r>
          </w:p>
        </w:tc>
        <w:tc>
          <w:tcPr>
            <w:tcW w:type="dxa" w:w="1851"/>
          </w:tcPr>
          <w:p>
            <w:r>
              <w:rPr>
                <w:sz w:val="12"/>
              </w:rPr>
              <w:t>Mithdi</w:t>
            </w:r>
          </w:p>
        </w:tc>
        <w:tc>
          <w:tcPr>
            <w:tcW w:type="dxa" w:w="1851"/>
          </w:tcPr>
          <w:p>
            <w:r>
              <w:rPr>
                <w:sz w:val="12"/>
              </w:rPr>
              <w:t>Sarada</w:t>
            </w:r>
          </w:p>
        </w:tc>
        <w:tc>
          <w:tcPr>
            <w:tcW w:type="dxa" w:w="1851"/>
          </w:tcPr>
          <w:p>
            <w:r>
              <w:rPr>
                <w:sz w:val="12"/>
              </w:rPr>
              <w:t>Mota Sarada</w:t>
            </w:r>
          </w:p>
        </w:tc>
        <w:tc>
          <w:tcPr>
            <w:tcW w:type="dxa" w:w="1851"/>
          </w:tcPr>
          <w:p>
            <w:r>
              <w:rPr>
                <w:sz w:val="12"/>
              </w:rPr>
              <w:t>Nana Sarada</w:t>
            </w:r>
          </w:p>
        </w:tc>
        <w:tc>
          <w:tcPr>
            <w:tcW w:type="dxa" w:w="1851"/>
          </w:tcPr>
          <w:p>
            <w:r>
              <w:rPr>
                <w:sz w:val="12"/>
              </w:rPr>
              <w:t>Sarada Vandh</w:t>
            </w:r>
          </w:p>
        </w:tc>
      </w:tr>
      <w:tr>
        <w:tc>
          <w:tcPr>
            <w:tcW w:type="dxa" w:w="1851"/>
          </w:tcPr>
          <w:p>
            <w:r>
              <w:rPr>
                <w:sz w:val="12"/>
              </w:rPr>
              <w:t>Savanivandh</w:t>
            </w:r>
          </w:p>
        </w:tc>
        <w:tc>
          <w:tcPr>
            <w:tcW w:type="dxa" w:w="1851"/>
          </w:tcPr>
          <w:p>
            <w:r>
              <w:rPr>
                <w:sz w:val="12"/>
              </w:rPr>
              <w:t>Rabhuvandh</w:t>
            </w:r>
          </w:p>
        </w:tc>
        <w:tc>
          <w:tcPr>
            <w:tcW w:type="dxa" w:w="1851"/>
          </w:tcPr>
          <w:p>
            <w:r>
              <w:rPr>
                <w:sz w:val="12"/>
              </w:rPr>
              <w:t>Savalpur</w:t>
            </w:r>
          </w:p>
        </w:tc>
        <w:tc>
          <w:tcPr>
            <w:tcW w:type="dxa" w:w="1851"/>
          </w:tcPr>
          <w:p>
            <w:r>
              <w:rPr>
                <w:sz w:val="12"/>
              </w:rPr>
              <w:t>Other</w:t>
            </w:r>
          </w:p>
        </w:tc>
        <w:tc>
          <w:tcPr>
            <w:tcW w:type="dxa" w:w="1851"/>
          </w:tcPr>
          <w:p>
            <w:r>
              <w:rPr>
                <w:sz w:val="12"/>
              </w:rPr>
            </w:r>
          </w:p>
        </w:tc>
        <w:tc>
          <w:tcPr>
            <w:tcW w:type="dxa" w:w="1851"/>
          </w:tcPr>
          <w:p>
            <w:r>
              <w:rPr>
                <w:sz w:val="12"/>
              </w:rPr>
            </w:r>
          </w:p>
        </w:tc>
      </w:tr>
    </w:tbl>
    <w:p>
      <w:pPr>
        <w:spacing w:before="240" w:after="40"/>
      </w:pPr>
      <w:r>
        <w:rPr>
          <w:b/>
        </w:rPr>
        <w:t xml:space="preserve">1.1.5 </w:t>
      </w:r>
      <w:r>
        <w:rPr>
          <w:i/>
        </w:rPr>
        <w:t xml:space="preserve">village_other, text: </w:t>
      </w:r>
      <w:r>
        <w:rPr>
          <w:b/>
        </w:rPr>
        <w:t>You selected "other". Please specify.</w:t>
      </w:r>
    </w:p>
    <w:p>
      <w:pPr>
        <w:spacing w:before="40" w:after="40"/>
      </w:pPr>
      <w:r>
        <w:rPr>
          <w:sz w:val="12"/>
        </w:rPr>
        <w:t>Relevance: (selected(${village}, 'other'))</w:t>
      </w:r>
    </w:p>
    <w:p>
      <w:pPr>
        <w:spacing w:before="240" w:after="40"/>
      </w:pPr>
      <w:r>
        <w:rPr>
          <w:b/>
        </w:rPr>
        <w:t xml:space="preserve">1.1.6 </w:t>
      </w:r>
      <w:r>
        <w:rPr>
          <w:i/>
        </w:rPr>
        <w:t xml:space="preserve">location, geopoint: </w:t>
      </w:r>
      <w:r>
        <w:rPr>
          <w:b/>
        </w:rPr>
        <w:t>Register the house's GPS location.</w:t>
      </w:r>
      <w:r>
        <w:rPr>
          <w:i/>
        </w:rPr>
        <w:t xml:space="preserve"> Hint: Please enable your location first.</w:t>
      </w:r>
    </w:p>
    <w:p>
      <w:pPr>
        <w:spacing w:before="240" w:after="40"/>
      </w:pPr>
      <w:r>
        <w:rPr>
          <w:b/>
        </w:rPr>
        <w:t xml:space="preserve">1.1.7 </w:t>
      </w:r>
      <w:r>
        <w:rPr>
          <w:i/>
        </w:rPr>
        <w:t xml:space="preserve">consent, select_one: </w:t>
      </w:r>
      <w:r>
        <w:rPr>
          <w:b/>
        </w:rPr>
        <w:t>Hi, my name is ${username}. I am working for two non-profit organizations called Pragati Abhiyan and Sahjeevan. We are conducting a study to better understand how life has been changing over the past ten years in Banni. We are not associated with the government or with any businesses. Currently, my partner is discussing some issues with the head of the household. We would also like to ask you some questions about your household and your perspective on life. If you are uncomfortable at any time, you can choose not to answer the question.  _Everything_ you tell us will be strictly confidential. We will not tell anyone outside the research team what you said, including your husband or other village members. Anything we share will be anonymous. Are you willing to be a part of our research?</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1.1.8 </w:t>
      </w:r>
      <w:r>
        <w:rPr>
          <w:i/>
        </w:rPr>
        <w:t xml:space="preserve">no_consent, text: </w:t>
      </w:r>
      <w:r>
        <w:rPr>
          <w:b/>
        </w:rPr>
        <w:t>What is the reason for not participating?</w:t>
      </w:r>
    </w:p>
    <w:p>
      <w:pPr>
        <w:spacing w:before="40" w:after="40"/>
      </w:pPr>
      <w:r>
        <w:rPr>
          <w:sz w:val="12"/>
        </w:rPr>
        <w:t>Relevance: not(selected(${consent},'1'))</w:t>
      </w:r>
    </w:p>
    <w:p>
      <w:pPr>
        <w:spacing w:before="240" w:after="40"/>
      </w:pPr>
      <w:r>
        <w:rPr>
          <w:b/>
        </w:rPr>
        <w:t xml:space="preserve">1.1.9 </w:t>
      </w:r>
      <w:r>
        <w:rPr>
          <w:i/>
        </w:rPr>
        <w:t xml:space="preserve">present, select_multiple: </w:t>
      </w:r>
      <w:r>
        <w:rPr>
          <w:b/>
        </w:rPr>
        <w:t>List all household members present in the room.</w:t>
      </w:r>
    </w:p>
    <w:p>
      <w:pPr>
        <w:spacing w:before="40" w:after="40"/>
      </w:pPr>
      <w:r>
        <w:rPr>
          <w:sz w:val="12"/>
        </w:rPr>
        <w:t>Constraint: "No one" cannot be paired with another answer.</w:t>
      </w:r>
    </w:p>
    <w:p>
      <w:pPr>
        <w:spacing w:before="40" w:after="40"/>
      </w:pPr>
      <w:r>
        <w:rPr>
          <w:sz w:val="12"/>
        </w:rPr>
        <w:t>Relevance: (selected(${consent},'1'))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0  No one</w:t>
            </w:r>
          </w:p>
        </w:tc>
        <w:tc>
          <w:tcPr>
            <w:tcW w:type="dxa" w:w="1851"/>
          </w:tcPr>
          <w:p>
            <w:r>
              <w:rPr>
                <w:sz w:val="12"/>
              </w:rPr>
              <w:t>1  Me</w:t>
            </w:r>
          </w:p>
        </w:tc>
        <w:tc>
          <w:tcPr>
            <w:tcW w:type="dxa" w:w="1851"/>
          </w:tcPr>
          <w:p>
            <w:r>
              <w:rPr>
                <w:sz w:val="12"/>
              </w:rPr>
              <w:t>2  Husband</w:t>
            </w:r>
          </w:p>
        </w:tc>
        <w:tc>
          <w:tcPr>
            <w:tcW w:type="dxa" w:w="1851"/>
          </w:tcPr>
          <w:p>
            <w:r>
              <w:rPr>
                <w:sz w:val="12"/>
              </w:rPr>
              <w:t>3  Father/father-in-law</w:t>
            </w:r>
          </w:p>
        </w:tc>
        <w:tc>
          <w:tcPr>
            <w:tcW w:type="dxa" w:w="1851"/>
          </w:tcPr>
          <w:p>
            <w:r>
              <w:rPr>
                <w:sz w:val="12"/>
              </w:rPr>
              <w:t>4  Son(s)</w:t>
            </w:r>
          </w:p>
        </w:tc>
        <w:tc>
          <w:tcPr>
            <w:tcW w:type="dxa" w:w="1851"/>
          </w:tcPr>
          <w:p>
            <w:r>
              <w:rPr>
                <w:sz w:val="12"/>
              </w:rPr>
              <w:t>5  Daughter(s)</w:t>
            </w:r>
          </w:p>
        </w:tc>
      </w:tr>
      <w:tr>
        <w:tc>
          <w:tcPr>
            <w:tcW w:type="dxa" w:w="1851"/>
          </w:tcPr>
          <w:p>
            <w:r>
              <w:rPr>
                <w:sz w:val="12"/>
              </w:rPr>
              <w:t>6  Mother/mother-in-law</w:t>
            </w:r>
          </w:p>
        </w:tc>
        <w:tc>
          <w:tcPr>
            <w:tcW w:type="dxa" w:w="1851"/>
          </w:tcPr>
          <w:p>
            <w:r>
              <w:rPr>
                <w:sz w:val="12"/>
              </w:rPr>
              <w:t>7  Sister(s)/sister(s)-in-law</w:t>
            </w:r>
          </w:p>
        </w:tc>
        <w:tc>
          <w:tcPr>
            <w:tcW w:type="dxa" w:w="1851"/>
          </w:tcPr>
          <w:p>
            <w:r>
              <w:rPr>
                <w:sz w:val="12"/>
              </w:rPr>
              <w:t>8  Brother(s)/brother(s)-in-law</w:t>
            </w:r>
          </w:p>
        </w:tc>
        <w:tc>
          <w:tcPr>
            <w:tcW w:type="dxa" w:w="1851"/>
          </w:tcPr>
          <w:p>
            <w:r>
              <w:rPr>
                <w:sz w:val="12"/>
              </w:rPr>
              <w:t>9  Other related</w:t>
            </w:r>
          </w:p>
        </w:tc>
        <w:tc>
          <w:tcPr>
            <w:tcW w:type="dxa" w:w="1851"/>
          </w:tcPr>
          <w:p>
            <w:r>
              <w:rPr>
                <w:sz w:val="12"/>
              </w:rPr>
              <w:t>10  Servant</w:t>
            </w:r>
          </w:p>
        </w:tc>
        <w:tc>
          <w:tcPr>
            <w:tcW w:type="dxa" w:w="1851"/>
          </w:tcPr>
          <w:p>
            <w:r>
              <w:rPr>
                <w:sz w:val="12"/>
              </w:rPr>
              <w:t>11  Other non-related</w:t>
            </w:r>
          </w:p>
        </w:tc>
      </w:tr>
      <w:tr>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color w:val="000000" w:themeColor="accent4"/>
          <w:sz w:val="40"/>
        </w:rPr>
        <w:t>2 Respondent Information</w:t>
      </w:r>
    </w:p>
    <w:p>
      <w:pPr>
        <w:spacing w:before="240" w:after="40"/>
      </w:pPr>
      <w:r>
        <w:rPr>
          <w:color w:val="000000" w:themeColor="accent5"/>
          <w:sz w:val="32"/>
        </w:rPr>
        <w:t>2.2 Demographics</w:t>
      </w:r>
    </w:p>
    <w:p>
      <w:pPr>
        <w:spacing w:before="240" w:after="40"/>
      </w:pPr>
      <w:r>
        <w:rPr>
          <w:b/>
        </w:rPr>
        <w:t>I will first ask some questions about you and your life.</w:t>
      </w:r>
    </w:p>
    <w:p>
      <w:pPr>
        <w:spacing w:before="240" w:after="40"/>
      </w:pPr>
      <w:r>
        <w:rPr>
          <w:b/>
        </w:rPr>
        <w:t xml:space="preserve">2.2.2 </w:t>
      </w:r>
      <w:r>
        <w:rPr>
          <w:i/>
        </w:rPr>
        <w:t xml:space="preserve">name, text: </w:t>
      </w:r>
      <w:r>
        <w:rPr>
          <w:b/>
        </w:rPr>
        <w:t>What is your name?</w:t>
      </w:r>
    </w:p>
    <w:p>
      <w:pPr>
        <w:spacing w:before="240" w:after="40"/>
      </w:pPr>
      <w:r>
        <w:rPr>
          <w:b/>
        </w:rPr>
        <w:t xml:space="preserve">2.2.3 </w:t>
      </w:r>
      <w:r>
        <w:rPr>
          <w:i/>
        </w:rPr>
        <w:t xml:space="preserve">age, integer: </w:t>
      </w:r>
      <w:r>
        <w:rPr>
          <w:b/>
        </w:rPr>
        <w:t>What is your age?</w:t>
      </w:r>
      <w:r>
        <w:rPr>
          <w:i/>
        </w:rPr>
        <w:t xml:space="preserve"> Hint: Enter 999 if 'don't know'.</w:t>
      </w:r>
    </w:p>
    <w:p>
      <w:pPr>
        <w:spacing w:before="40" w:after="40"/>
      </w:pPr>
      <w:r>
        <w:rPr>
          <w:sz w:val="12"/>
        </w:rPr>
        <w:t>Constraint: Enter an age between 0 and 110. Enter 999 if "don't know".</w:t>
      </w:r>
    </w:p>
    <w:p>
      <w:pPr>
        <w:spacing w:before="240" w:after="40"/>
      </w:pPr>
      <w:r>
        <w:rPr>
          <w:b/>
        </w:rPr>
        <w:t xml:space="preserve">2.2.4 </w:t>
      </w:r>
      <w:r>
        <w:rPr>
          <w:i/>
        </w:rPr>
        <w:t xml:space="preserve">marital, select_one: </w:t>
      </w:r>
      <w:r>
        <w:rPr>
          <w:b/>
        </w:rPr>
        <w:t>What is your marital status?</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single</w:t>
            </w:r>
          </w:p>
        </w:tc>
        <w:tc>
          <w:tcPr>
            <w:tcW w:type="dxa" w:w="1851"/>
          </w:tcPr>
          <w:p>
            <w:r>
              <w:rPr>
                <w:sz w:val="12"/>
              </w:rPr>
              <w:t>2  married</w:t>
            </w:r>
          </w:p>
        </w:tc>
        <w:tc>
          <w:tcPr>
            <w:tcW w:type="dxa" w:w="1851"/>
          </w:tcPr>
          <w:p>
            <w:r>
              <w:rPr>
                <w:sz w:val="12"/>
              </w:rPr>
              <w:t>3  divorced</w:t>
            </w:r>
          </w:p>
        </w:tc>
        <w:tc>
          <w:tcPr>
            <w:tcW w:type="dxa" w:w="1851"/>
          </w:tcPr>
          <w:p>
            <w:r>
              <w:rPr>
                <w:sz w:val="12"/>
              </w:rPr>
              <w:t>4  separated</w:t>
            </w:r>
          </w:p>
        </w:tc>
        <w:tc>
          <w:tcPr>
            <w:tcW w:type="dxa" w:w="1851"/>
          </w:tcPr>
          <w:p>
            <w:r>
              <w:rPr>
                <w:sz w:val="12"/>
              </w:rPr>
              <w:t>5  polygamous</w:t>
            </w:r>
          </w:p>
        </w:tc>
        <w:tc>
          <w:tcPr>
            <w:tcW w:type="dxa" w:w="1851"/>
          </w:tcPr>
          <w:p>
            <w:r>
              <w:rPr>
                <w:sz w:val="12"/>
              </w:rPr>
              <w:t>6  widowed</w:t>
            </w:r>
          </w:p>
        </w:tc>
      </w:tr>
      <w:tr>
        <w:tc>
          <w:tcPr>
            <w:tcW w:type="dxa" w:w="1851"/>
          </w:tcPr>
          <w:p>
            <w:r>
              <w:rPr>
                <w:sz w:val="12"/>
              </w:rPr>
              <w:t>999  Don't know</w:t>
            </w:r>
          </w:p>
        </w:tc>
        <w:tc>
          <w:tcPr>
            <w:tcW w:type="dxa" w:w="1851"/>
          </w:tcPr>
          <w:p>
            <w:r>
              <w:rPr>
                <w:sz w:val="12"/>
              </w:rPr>
              <w:t>-1  Refuse to answer</w:t>
            </w:r>
          </w:p>
        </w:tc>
        <w:tc>
          <w:tcPr>
            <w:tcW w:type="dxa" w:w="1851"/>
          </w:tcPr>
          <w:p>
            <w:r>
              <w:rPr>
                <w:sz w:val="12"/>
              </w:rPr>
              <w:t>other  other</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2.2.5 </w:t>
      </w:r>
      <w:r>
        <w:rPr>
          <w:i/>
        </w:rPr>
        <w:t xml:space="preserve">marital_age, integer: </w:t>
      </w:r>
      <w:r>
        <w:rPr>
          <w:b/>
        </w:rPr>
        <w:t>How old were you when you were first married?</w:t>
      </w:r>
    </w:p>
    <w:p>
      <w:pPr>
        <w:spacing w:before="40" w:after="40"/>
      </w:pPr>
      <w:r>
        <w:rPr>
          <w:sz w:val="12"/>
        </w:rPr>
        <w:t>Relevance: ${age}&gt;10 and not(selected(${marital},'1')) and not(selected(${marital},'999')) and not(selected(${marital},'-1')) and not(selected(${marital},'other'))</w:t>
      </w:r>
    </w:p>
    <w:p>
      <w:pPr>
        <w:spacing w:before="240" w:after="40"/>
      </w:pPr>
      <w:r>
        <w:rPr>
          <w:b/>
        </w:rPr>
        <w:t xml:space="preserve">2.2.6 </w:t>
      </w:r>
      <w:r>
        <w:rPr>
          <w:i/>
        </w:rPr>
        <w:t xml:space="preserve">hh_relation, select_one: </w:t>
      </w:r>
      <w:r>
        <w:rPr>
          <w:b/>
        </w:rPr>
        <w:t>What is your relationship to the head of household?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head</w:t>
            </w:r>
          </w:p>
        </w:tc>
        <w:tc>
          <w:tcPr>
            <w:tcW w:type="dxa" w:w="1851"/>
          </w:tcPr>
          <w:p>
            <w:r>
              <w:rPr>
                <w:sz w:val="12"/>
              </w:rPr>
              <w:t>2  husband/wife</w:t>
            </w:r>
          </w:p>
        </w:tc>
        <w:tc>
          <w:tcPr>
            <w:tcW w:type="dxa" w:w="1851"/>
          </w:tcPr>
          <w:p>
            <w:r>
              <w:rPr>
                <w:sz w:val="12"/>
              </w:rPr>
              <w:t>3  son/daughter</w:t>
            </w:r>
          </w:p>
        </w:tc>
        <w:tc>
          <w:tcPr>
            <w:tcW w:type="dxa" w:w="1851"/>
          </w:tcPr>
          <w:p>
            <w:r>
              <w:rPr>
                <w:sz w:val="12"/>
              </w:rPr>
              <w:t>4  grandchild</w:t>
            </w:r>
          </w:p>
        </w:tc>
        <w:tc>
          <w:tcPr>
            <w:tcW w:type="dxa" w:w="1851"/>
          </w:tcPr>
          <w:p>
            <w:r>
              <w:rPr>
                <w:sz w:val="12"/>
              </w:rPr>
              <w:t>5  father/mother</w:t>
            </w:r>
          </w:p>
        </w:tc>
        <w:tc>
          <w:tcPr>
            <w:tcW w:type="dxa" w:w="1851"/>
          </w:tcPr>
          <w:p>
            <w:r>
              <w:rPr>
                <w:sz w:val="12"/>
              </w:rPr>
              <w:t>6  brother/sister</w:t>
            </w:r>
          </w:p>
        </w:tc>
      </w:tr>
      <w:tr>
        <w:tc>
          <w:tcPr>
            <w:tcW w:type="dxa" w:w="1851"/>
          </w:tcPr>
          <w:p>
            <w:r>
              <w:rPr>
                <w:sz w:val="12"/>
              </w:rPr>
              <w:t>7  nephew/niece</w:t>
            </w:r>
          </w:p>
        </w:tc>
        <w:tc>
          <w:tcPr>
            <w:tcW w:type="dxa" w:w="1851"/>
          </w:tcPr>
          <w:p>
            <w:r>
              <w:rPr>
                <w:sz w:val="12"/>
              </w:rPr>
              <w:t>8  son/daughter-in-law</w:t>
            </w:r>
          </w:p>
        </w:tc>
        <w:tc>
          <w:tcPr>
            <w:tcW w:type="dxa" w:w="1851"/>
          </w:tcPr>
          <w:p>
            <w:r>
              <w:rPr>
                <w:sz w:val="12"/>
              </w:rPr>
              <w:t>9  brother/sister-in-law</w:t>
            </w:r>
          </w:p>
        </w:tc>
        <w:tc>
          <w:tcPr>
            <w:tcW w:type="dxa" w:w="1851"/>
          </w:tcPr>
          <w:p>
            <w:r>
              <w:rPr>
                <w:sz w:val="12"/>
              </w:rPr>
              <w:t>10  father/mother-in-law</w:t>
            </w:r>
          </w:p>
        </w:tc>
        <w:tc>
          <w:tcPr>
            <w:tcW w:type="dxa" w:w="1851"/>
          </w:tcPr>
          <w:p>
            <w:r>
              <w:rPr>
                <w:sz w:val="12"/>
              </w:rPr>
              <w:t>11  other family relative</w:t>
            </w:r>
          </w:p>
        </w:tc>
        <w:tc>
          <w:tcPr>
            <w:tcW w:type="dxa" w:w="1851"/>
          </w:tcPr>
          <w:p>
            <w:r>
              <w:rPr>
                <w:sz w:val="12"/>
              </w:rPr>
              <w:t>12  servant/servant's relatives</w:t>
            </w:r>
          </w:p>
        </w:tc>
      </w:tr>
      <w:tr>
        <w:tc>
          <w:tcPr>
            <w:tcW w:type="dxa" w:w="1851"/>
          </w:tcPr>
          <w:p>
            <w:r>
              <w:rPr>
                <w:sz w:val="12"/>
              </w:rPr>
              <w:t>13  tenant/tenant's relatives</w:t>
            </w:r>
          </w:p>
        </w:tc>
        <w:tc>
          <w:tcPr>
            <w:tcW w:type="dxa" w:w="1851"/>
          </w:tcPr>
          <w:p>
            <w:r>
              <w:rPr>
                <w:sz w:val="12"/>
              </w:rPr>
              <w:t>14  other non related</w:t>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2.2.7 </w:t>
      </w:r>
      <w:r>
        <w:rPr>
          <w:i/>
        </w:rPr>
        <w:t xml:space="preserve">ethnicity, select_one: </w:t>
      </w:r>
      <w:r>
        <w:rPr>
          <w:b/>
        </w:rPr>
        <w:t>What is your ethnicity?</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Halepotra</w:t>
            </w:r>
          </w:p>
        </w:tc>
        <w:tc>
          <w:tcPr>
            <w:tcW w:type="dxa" w:w="1851"/>
          </w:tcPr>
          <w:p>
            <w:r>
              <w:rPr>
                <w:sz w:val="12"/>
              </w:rPr>
              <w:t>2  Raysipotra</w:t>
            </w:r>
          </w:p>
        </w:tc>
        <w:tc>
          <w:tcPr>
            <w:tcW w:type="dxa" w:w="1851"/>
          </w:tcPr>
          <w:p>
            <w:r>
              <w:rPr>
                <w:sz w:val="12"/>
              </w:rPr>
              <w:t>3  Pathan</w:t>
            </w:r>
          </w:p>
        </w:tc>
        <w:tc>
          <w:tcPr>
            <w:tcW w:type="dxa" w:w="1851"/>
          </w:tcPr>
          <w:p>
            <w:r>
              <w:rPr>
                <w:sz w:val="12"/>
              </w:rPr>
              <w:t>4  Bambha Node</w:t>
            </w:r>
          </w:p>
        </w:tc>
        <w:tc>
          <w:tcPr>
            <w:tcW w:type="dxa" w:w="1851"/>
          </w:tcPr>
          <w:p>
            <w:r>
              <w:rPr>
                <w:sz w:val="12"/>
              </w:rPr>
              <w:t>5  Dhaneta Jat</w:t>
            </w:r>
          </w:p>
        </w:tc>
        <w:tc>
          <w:tcPr>
            <w:tcW w:type="dxa" w:w="1851"/>
          </w:tcPr>
          <w:p>
            <w:r>
              <w:rPr>
                <w:sz w:val="12"/>
              </w:rPr>
              <w:t>6  Sameja</w:t>
            </w:r>
          </w:p>
        </w:tc>
      </w:tr>
      <w:tr>
        <w:tc>
          <w:tcPr>
            <w:tcW w:type="dxa" w:w="1851"/>
          </w:tcPr>
          <w:p>
            <w:r>
              <w:rPr>
                <w:sz w:val="12"/>
              </w:rPr>
              <w:t>7  Theba</w:t>
            </w:r>
          </w:p>
        </w:tc>
        <w:tc>
          <w:tcPr>
            <w:tcW w:type="dxa" w:w="1851"/>
          </w:tcPr>
          <w:p>
            <w:r>
              <w:rPr>
                <w:sz w:val="12"/>
              </w:rPr>
              <w:t>8  Korad</w:t>
            </w:r>
          </w:p>
        </w:tc>
        <w:tc>
          <w:tcPr>
            <w:tcW w:type="dxa" w:w="1851"/>
          </w:tcPr>
          <w:p>
            <w:r>
              <w:rPr>
                <w:sz w:val="12"/>
              </w:rPr>
              <w:t>9  Mutwa</w:t>
            </w:r>
          </w:p>
        </w:tc>
        <w:tc>
          <w:tcPr>
            <w:tcW w:type="dxa" w:w="1851"/>
          </w:tcPr>
          <w:p>
            <w:r>
              <w:rPr>
                <w:sz w:val="12"/>
              </w:rPr>
              <w:t>10  Node</w:t>
            </w:r>
          </w:p>
        </w:tc>
        <w:tc>
          <w:tcPr>
            <w:tcW w:type="dxa" w:w="1851"/>
          </w:tcPr>
          <w:p>
            <w:r>
              <w:rPr>
                <w:sz w:val="12"/>
              </w:rPr>
              <w:t>11  Baloch</w:t>
            </w:r>
          </w:p>
        </w:tc>
        <w:tc>
          <w:tcPr>
            <w:tcW w:type="dxa" w:w="1851"/>
          </w:tcPr>
          <w:p>
            <w:r>
              <w:rPr>
                <w:sz w:val="12"/>
              </w:rPr>
              <w:t>12  Hingorja</w:t>
            </w:r>
          </w:p>
        </w:tc>
      </w:tr>
      <w:tr>
        <w:tc>
          <w:tcPr>
            <w:tcW w:type="dxa" w:w="1851"/>
          </w:tcPr>
          <w:p>
            <w:r>
              <w:rPr>
                <w:sz w:val="12"/>
              </w:rPr>
              <w:t>13  Sumra</w:t>
            </w:r>
          </w:p>
        </w:tc>
        <w:tc>
          <w:tcPr>
            <w:tcW w:type="dxa" w:w="1851"/>
          </w:tcPr>
          <w:p>
            <w:r>
              <w:rPr>
                <w:sz w:val="12"/>
              </w:rPr>
              <w:t>14  Saiyad</w:t>
            </w:r>
          </w:p>
        </w:tc>
        <w:tc>
          <w:tcPr>
            <w:tcW w:type="dxa" w:w="1851"/>
          </w:tcPr>
          <w:p>
            <w:r>
              <w:rPr>
                <w:sz w:val="12"/>
              </w:rPr>
              <w:t>15  Jiyeja</w:t>
            </w:r>
          </w:p>
        </w:tc>
        <w:tc>
          <w:tcPr>
            <w:tcW w:type="dxa" w:w="1851"/>
          </w:tcPr>
          <w:p>
            <w:r>
              <w:rPr>
                <w:sz w:val="12"/>
              </w:rPr>
              <w:t>16  Munjavar</w:t>
            </w:r>
          </w:p>
        </w:tc>
        <w:tc>
          <w:tcPr>
            <w:tcW w:type="dxa" w:w="1851"/>
          </w:tcPr>
          <w:p>
            <w:r>
              <w:rPr>
                <w:sz w:val="12"/>
              </w:rPr>
              <w:t>17  Khaskeli</w:t>
            </w:r>
          </w:p>
        </w:tc>
        <w:tc>
          <w:tcPr>
            <w:tcW w:type="dxa" w:w="1851"/>
          </w:tcPr>
          <w:p>
            <w:r>
              <w:rPr>
                <w:sz w:val="12"/>
              </w:rPr>
              <w:t>18  Juneja</w:t>
            </w:r>
          </w:p>
        </w:tc>
      </w:tr>
      <w:tr>
        <w:tc>
          <w:tcPr>
            <w:tcW w:type="dxa" w:w="1851"/>
          </w:tcPr>
          <w:p>
            <w:r>
              <w:rPr>
                <w:sz w:val="12"/>
              </w:rPr>
              <w:t>999  Don't know</w:t>
            </w:r>
          </w:p>
        </w:tc>
        <w:tc>
          <w:tcPr>
            <w:tcW w:type="dxa" w:w="1851"/>
          </w:tcPr>
          <w:p>
            <w:r>
              <w:rPr>
                <w:sz w:val="12"/>
              </w:rPr>
              <w:t>-1  Refuse to answer</w:t>
            </w:r>
          </w:p>
        </w:tc>
        <w:tc>
          <w:tcPr>
            <w:tcW w:type="dxa" w:w="1851"/>
          </w:tcPr>
          <w:p>
            <w:r>
              <w:rPr>
                <w:sz w:val="12"/>
              </w:rPr>
              <w:t>other  other</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color w:val="000000" w:themeColor="accent5"/>
          <w:sz w:val="32"/>
        </w:rPr>
        <w:t>2.3 Education</w:t>
      </w:r>
    </w:p>
    <w:p>
      <w:pPr>
        <w:spacing w:before="240" w:after="40"/>
      </w:pPr>
      <w:r>
        <w:rPr>
          <w:b/>
        </w:rPr>
        <w:t xml:space="preserve">2.3.2 </w:t>
      </w:r>
      <w:r>
        <w:rPr>
          <w:i/>
        </w:rPr>
        <w:t xml:space="preserve">attend_school, select_one: </w:t>
      </w:r>
      <w:r>
        <w:rPr>
          <w:b/>
        </w:rPr>
        <w:t>Have you ever attended school?</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2.3.3 </w:t>
      </w:r>
      <w:r>
        <w:rPr>
          <w:i/>
        </w:rPr>
        <w:t xml:space="preserve">no_school1, select_one: </w:t>
      </w:r>
      <w:r>
        <w:rPr>
          <w:b/>
        </w:rPr>
        <w:t>What is the main reason you didn't attend school?</w:t>
      </w:r>
    </w:p>
    <w:p>
      <w:pPr>
        <w:spacing w:before="40" w:after="40"/>
      </w:pPr>
      <w:r>
        <w:rPr>
          <w:sz w:val="12"/>
        </w:rPr>
        <w:t>Relevance: (selected(${attend_school},'0'))</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working (job)</w:t>
            </w:r>
          </w:p>
        </w:tc>
        <w:tc>
          <w:tcPr>
            <w:tcW w:type="dxa" w:w="1851"/>
          </w:tcPr>
          <w:p>
            <w:r>
              <w:rPr>
                <w:sz w:val="12"/>
              </w:rPr>
              <w:t>2  working (home)</w:t>
            </w:r>
          </w:p>
        </w:tc>
        <w:tc>
          <w:tcPr>
            <w:tcW w:type="dxa" w:w="1851"/>
          </w:tcPr>
          <w:p>
            <w:r>
              <w:rPr>
                <w:sz w:val="12"/>
              </w:rPr>
              <w:t>3  parents don't think it is important</w:t>
            </w:r>
          </w:p>
        </w:tc>
        <w:tc>
          <w:tcPr>
            <w:tcW w:type="dxa" w:w="1851"/>
          </w:tcPr>
          <w:p>
            <w:r>
              <w:rPr>
                <w:sz w:val="12"/>
              </w:rPr>
              <w:t>4  expensive</w:t>
            </w:r>
          </w:p>
        </w:tc>
        <w:tc>
          <w:tcPr>
            <w:tcW w:type="dxa" w:w="1851"/>
          </w:tcPr>
          <w:p>
            <w:r>
              <w:rPr>
                <w:sz w:val="12"/>
              </w:rPr>
              <w:t>5  lack of money</w:t>
            </w:r>
          </w:p>
        </w:tc>
        <w:tc>
          <w:tcPr>
            <w:tcW w:type="dxa" w:w="1851"/>
          </w:tcPr>
          <w:p>
            <w:r>
              <w:rPr>
                <w:sz w:val="12"/>
              </w:rPr>
              <w:t>6  too far away</w:t>
            </w:r>
          </w:p>
        </w:tc>
      </w:tr>
      <w:tr>
        <w:tc>
          <w:tcPr>
            <w:tcW w:type="dxa" w:w="1851"/>
          </w:tcPr>
          <w:p>
            <w:r>
              <w:rPr>
                <w:sz w:val="12"/>
              </w:rPr>
              <w:t>7  marriage</w:t>
            </w:r>
          </w:p>
        </w:tc>
        <w:tc>
          <w:tcPr>
            <w:tcW w:type="dxa" w:w="1851"/>
          </w:tcPr>
          <w:p>
            <w:r>
              <w:rPr>
                <w:sz w:val="12"/>
              </w:rPr>
              <w:t>8  illness</w:t>
            </w:r>
          </w:p>
        </w:tc>
        <w:tc>
          <w:tcPr>
            <w:tcW w:type="dxa" w:w="1851"/>
          </w:tcPr>
          <w:p>
            <w:r>
              <w:rPr>
                <w:sz w:val="12"/>
              </w:rPr>
              <w:t>9  disability</w:t>
            </w:r>
          </w:p>
        </w:tc>
        <w:tc>
          <w:tcPr>
            <w:tcW w:type="dxa" w:w="1851"/>
          </w:tcPr>
          <w:p>
            <w:r>
              <w:rPr>
                <w:sz w:val="12"/>
              </w:rPr>
              <w:t>10  family member's disability</w:t>
            </w:r>
          </w:p>
        </w:tc>
        <w:tc>
          <w:tcPr>
            <w:tcW w:type="dxa" w:w="1851"/>
          </w:tcPr>
          <w:p>
            <w:r>
              <w:rPr>
                <w:sz w:val="12"/>
              </w:rPr>
              <w:t>11  death of parent(s)</w:t>
            </w:r>
          </w:p>
        </w:tc>
        <w:tc>
          <w:tcPr>
            <w:tcW w:type="dxa" w:w="1851"/>
          </w:tcPr>
          <w:p>
            <w:r>
              <w:rPr>
                <w:sz w:val="12"/>
              </w:rPr>
              <w:t>12  separation of parents</w:t>
            </w:r>
          </w:p>
        </w:tc>
      </w:tr>
      <w:tr>
        <w:tc>
          <w:tcPr>
            <w:tcW w:type="dxa" w:w="1851"/>
          </w:tcPr>
          <w:p>
            <w:r>
              <w:rPr>
                <w:sz w:val="12"/>
              </w:rPr>
              <w:t>13  ignorance</w:t>
            </w:r>
          </w:p>
        </w:tc>
        <w:tc>
          <w:tcPr>
            <w:tcW w:type="dxa" w:w="1851"/>
          </w:tcPr>
          <w:p>
            <w:r>
              <w:rPr>
                <w:sz w:val="12"/>
              </w:rPr>
              <w:t>14  too young</w:t>
            </w:r>
          </w:p>
        </w:tc>
        <w:tc>
          <w:tcPr>
            <w:tcW w:type="dxa" w:w="1851"/>
          </w:tcPr>
          <w:p>
            <w:r>
              <w:rPr>
                <w:sz w:val="12"/>
              </w:rPr>
              <w:t>15  too old</w:t>
            </w:r>
          </w:p>
        </w:tc>
        <w:tc>
          <w:tcPr>
            <w:tcW w:type="dxa" w:w="1851"/>
          </w:tcPr>
          <w:p>
            <w:r>
              <w:rPr>
                <w:sz w:val="12"/>
              </w:rPr>
              <w:t>999  Don't know</w:t>
            </w:r>
          </w:p>
        </w:tc>
        <w:tc>
          <w:tcPr>
            <w:tcW w:type="dxa" w:w="1851"/>
          </w:tcPr>
          <w:p>
            <w:r>
              <w:rPr>
                <w:sz w:val="12"/>
              </w:rPr>
              <w:t>-1  Refuse to answer</w:t>
            </w:r>
          </w:p>
        </w:tc>
        <w:tc>
          <w:tcPr>
            <w:tcW w:type="dxa" w:w="1851"/>
          </w:tcPr>
          <w:p>
            <w:r>
              <w:rPr>
                <w:sz w:val="12"/>
              </w:rPr>
              <w:t>other  other</w:t>
            </w:r>
          </w:p>
        </w:tc>
      </w:tr>
    </w:tbl>
    <w:p>
      <w:pPr>
        <w:spacing w:before="240" w:after="40"/>
      </w:pPr>
      <w:r>
        <w:rPr>
          <w:b/>
        </w:rPr>
        <w:t xml:space="preserve">2.3.4 </w:t>
      </w:r>
      <w:r>
        <w:rPr>
          <w:i/>
        </w:rPr>
        <w:t xml:space="preserve">no_school_other1, text: </w:t>
      </w:r>
      <w:r>
        <w:rPr>
          <w:b/>
        </w:rPr>
        <w:t>You selected 'other'. Please specify.</w:t>
      </w:r>
    </w:p>
    <w:p>
      <w:pPr>
        <w:spacing w:before="40" w:after="40"/>
      </w:pPr>
      <w:r>
        <w:rPr>
          <w:sz w:val="12"/>
        </w:rPr>
        <w:t>Relevance: (selected(${attend_school},'0')) and (selected(${no_school1},'other'))</w:t>
      </w:r>
    </w:p>
    <w:p>
      <w:pPr>
        <w:spacing w:before="240" w:after="40"/>
      </w:pPr>
      <w:r>
        <w:rPr>
          <w:b/>
        </w:rPr>
        <w:t xml:space="preserve">2.3.5 </w:t>
      </w:r>
      <w:r>
        <w:rPr>
          <w:i/>
        </w:rPr>
        <w:t xml:space="preserve">school_level, select_one: </w:t>
      </w:r>
      <w:r>
        <w:rPr>
          <w:b/>
        </w:rPr>
        <w:t>What is the highest level of schooling you have completed?</w:t>
      </w:r>
    </w:p>
    <w:p>
      <w:pPr>
        <w:spacing w:before="40" w:after="40"/>
      </w:pPr>
      <w:r>
        <w:rPr>
          <w:sz w:val="12"/>
        </w:rPr>
        <w:t>Relevance: (selected(${attend_school},'1'))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Less than 5th standard</w:t>
            </w:r>
          </w:p>
        </w:tc>
        <w:tc>
          <w:tcPr>
            <w:tcW w:type="dxa" w:w="1851"/>
          </w:tcPr>
          <w:p>
            <w:r>
              <w:rPr>
                <w:sz w:val="12"/>
              </w:rPr>
              <w:t>2  5th to 11th standard</w:t>
            </w:r>
          </w:p>
        </w:tc>
        <w:tc>
          <w:tcPr>
            <w:tcW w:type="dxa" w:w="1851"/>
          </w:tcPr>
          <w:p>
            <w:r>
              <w:rPr>
                <w:sz w:val="12"/>
              </w:rPr>
              <w:t>3  12th standard</w:t>
            </w:r>
          </w:p>
        </w:tc>
        <w:tc>
          <w:tcPr>
            <w:tcW w:type="dxa" w:w="1851"/>
          </w:tcPr>
          <w:p>
            <w:r>
              <w:rPr>
                <w:sz w:val="12"/>
              </w:rPr>
              <w:t>4  Some post-secondary</w:t>
            </w:r>
          </w:p>
        </w:tc>
        <w:tc>
          <w:tcPr>
            <w:tcW w:type="dxa" w:w="1851"/>
          </w:tcPr>
          <w:p>
            <w:r>
              <w:rPr>
                <w:sz w:val="12"/>
              </w:rPr>
              <w:t>5  Diploma</w:t>
            </w:r>
          </w:p>
        </w:tc>
        <w:tc>
          <w:tcPr>
            <w:tcW w:type="dxa" w:w="1851"/>
          </w:tcPr>
          <w:p>
            <w:r>
              <w:rPr>
                <w:sz w:val="12"/>
              </w:rPr>
              <w:t>6  Bachelors degree</w:t>
            </w:r>
          </w:p>
        </w:tc>
      </w:tr>
      <w:tr>
        <w:tc>
          <w:tcPr>
            <w:tcW w:type="dxa" w:w="1851"/>
          </w:tcPr>
          <w:p>
            <w:r>
              <w:rPr>
                <w:sz w:val="12"/>
              </w:rPr>
              <w:t>7  Masters degree</w:t>
            </w:r>
          </w:p>
        </w:tc>
        <w:tc>
          <w:tcPr>
            <w:tcW w:type="dxa" w:w="1851"/>
          </w:tcPr>
          <w:p>
            <w:r>
              <w:rPr>
                <w:sz w:val="12"/>
              </w:rPr>
              <w:t>8  Doctoral degree</w:t>
            </w:r>
          </w:p>
        </w:tc>
        <w:tc>
          <w:tcPr>
            <w:tcW w:type="dxa" w:w="1851"/>
          </w:tcPr>
          <w:p>
            <w:r>
              <w:rPr>
                <w:sz w:val="12"/>
              </w:rPr>
              <w:t>999  Don't know</w:t>
            </w:r>
          </w:p>
        </w:tc>
        <w:tc>
          <w:tcPr>
            <w:tcW w:type="dxa" w:w="1851"/>
          </w:tcPr>
          <w:p>
            <w:r>
              <w:rPr>
                <w:sz w:val="12"/>
              </w:rPr>
              <w:t>-1  Refuse to answer</w:t>
            </w:r>
          </w:p>
        </w:tc>
        <w:tc>
          <w:tcPr>
            <w:tcW w:type="dxa" w:w="1851"/>
          </w:tcPr>
          <w:p>
            <w:r>
              <w:rPr>
                <w:sz w:val="12"/>
              </w:rPr>
              <w:t>other  other</w:t>
            </w:r>
          </w:p>
        </w:tc>
        <w:tc>
          <w:tcPr>
            <w:tcW w:type="dxa" w:w="1851"/>
          </w:tcPr>
          <w:p>
            <w:r>
              <w:rPr>
                <w:sz w:val="12"/>
              </w:rPr>
            </w:r>
          </w:p>
        </w:tc>
      </w:tr>
    </w:tbl>
    <w:p>
      <w:pPr>
        <w:spacing w:before="240" w:after="40"/>
      </w:pPr>
      <w:r>
        <w:rPr>
          <w:b/>
        </w:rPr>
        <w:t xml:space="preserve">2.3.6 </w:t>
      </w:r>
      <w:r>
        <w:rPr>
          <w:i/>
        </w:rPr>
        <w:t xml:space="preserve">subject, select_one: </w:t>
      </w:r>
      <w:r>
        <w:rPr>
          <w:b/>
        </w:rPr>
        <w:t>What subject did you study?</w:t>
      </w:r>
    </w:p>
    <w:p>
      <w:pPr>
        <w:spacing w:before="40" w:after="40"/>
      </w:pPr>
      <w:r>
        <w:rPr>
          <w:sz w:val="12"/>
        </w:rPr>
        <w:t>Relevance: (${school_level}&gt;3 and ${school_level}&lt;999)</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agriculture and livestock sciences</w:t>
            </w:r>
          </w:p>
        </w:tc>
        <w:tc>
          <w:tcPr>
            <w:tcW w:type="dxa" w:w="1851"/>
          </w:tcPr>
          <w:p>
            <w:r>
              <w:rPr>
                <w:sz w:val="12"/>
              </w:rPr>
              <w:t>2  engineering</w:t>
            </w:r>
          </w:p>
        </w:tc>
        <w:tc>
          <w:tcPr>
            <w:tcW w:type="dxa" w:w="1851"/>
          </w:tcPr>
          <w:p>
            <w:r>
              <w:rPr>
                <w:sz w:val="12"/>
              </w:rPr>
              <w:t>3  health sciences</w:t>
            </w:r>
          </w:p>
        </w:tc>
        <w:tc>
          <w:tcPr>
            <w:tcW w:type="dxa" w:w="1851"/>
          </w:tcPr>
          <w:p>
            <w:r>
              <w:rPr>
                <w:sz w:val="12"/>
              </w:rPr>
              <w:t>4  physical sciences</w:t>
            </w:r>
          </w:p>
        </w:tc>
        <w:tc>
          <w:tcPr>
            <w:tcW w:type="dxa" w:w="1851"/>
          </w:tcPr>
          <w:p>
            <w:r>
              <w:rPr>
                <w:sz w:val="12"/>
              </w:rPr>
              <w:t>5  social sciences</w:t>
            </w:r>
          </w:p>
        </w:tc>
        <w:tc>
          <w:tcPr>
            <w:tcW w:type="dxa" w:w="1851"/>
          </w:tcPr>
          <w:p>
            <w:r>
              <w:rPr>
                <w:sz w:val="12"/>
              </w:rPr>
              <w:t>6  liberal arts</w:t>
            </w:r>
          </w:p>
        </w:tc>
      </w:tr>
      <w:tr>
        <w:tc>
          <w:tcPr>
            <w:tcW w:type="dxa" w:w="1851"/>
          </w:tcPr>
          <w:p>
            <w:r>
              <w:rPr>
                <w:sz w:val="12"/>
              </w:rPr>
              <w:t>7  law</w:t>
            </w:r>
          </w:p>
        </w:tc>
        <w:tc>
          <w:tcPr>
            <w:tcW w:type="dxa" w:w="1851"/>
          </w:tcPr>
          <w:p>
            <w:r>
              <w:rPr>
                <w:sz w:val="12"/>
              </w:rPr>
              <w:t>8  fine arts</w:t>
            </w:r>
          </w:p>
        </w:tc>
        <w:tc>
          <w:tcPr>
            <w:tcW w:type="dxa" w:w="1851"/>
          </w:tcPr>
          <w:p>
            <w:r>
              <w:rPr>
                <w:sz w:val="12"/>
              </w:rPr>
              <w:t>9  education</w:t>
            </w:r>
          </w:p>
        </w:tc>
        <w:tc>
          <w:tcPr>
            <w:tcW w:type="dxa" w:w="1851"/>
          </w:tcPr>
          <w:p>
            <w:r>
              <w:rPr>
                <w:sz w:val="12"/>
              </w:rPr>
              <w:t>999  Don't know</w:t>
            </w:r>
          </w:p>
        </w:tc>
        <w:tc>
          <w:tcPr>
            <w:tcW w:type="dxa" w:w="1851"/>
          </w:tcPr>
          <w:p>
            <w:r>
              <w:rPr>
                <w:sz w:val="12"/>
              </w:rPr>
              <w:t>-1  Refuse to answer</w:t>
            </w:r>
          </w:p>
        </w:tc>
        <w:tc>
          <w:tcPr>
            <w:tcW w:type="dxa" w:w="1851"/>
          </w:tcPr>
          <w:p>
            <w:r>
              <w:rPr>
                <w:sz w:val="12"/>
              </w:rPr>
              <w:t>other  other</w:t>
            </w:r>
          </w:p>
        </w:tc>
      </w:tr>
    </w:tbl>
    <w:p>
      <w:pPr>
        <w:spacing w:before="240" w:after="40"/>
      </w:pPr>
      <w:r>
        <w:rPr>
          <w:b/>
        </w:rPr>
        <w:t xml:space="preserve">2.3.7 </w:t>
      </w:r>
      <w:r>
        <w:rPr>
          <w:i/>
        </w:rPr>
        <w:t xml:space="preserve">subject_other, text: </w:t>
      </w:r>
      <w:r>
        <w:rPr>
          <w:b/>
        </w:rPr>
        <w:t>You selected "other". Please specify.</w:t>
      </w:r>
    </w:p>
    <w:p>
      <w:pPr>
        <w:spacing w:before="40" w:after="40"/>
      </w:pPr>
      <w:r>
        <w:rPr>
          <w:sz w:val="12"/>
        </w:rPr>
        <w:t>Relevance: (${school_level}&gt;3 and ${school_level}&lt;999) and (selected(${subject},'other'))</w:t>
      </w:r>
    </w:p>
    <w:p>
      <w:pPr>
        <w:spacing w:before="240" w:after="40"/>
      </w:pPr>
      <w:r>
        <w:rPr>
          <w:b/>
        </w:rPr>
        <w:t xml:space="preserve">2.3.8 </w:t>
      </w:r>
      <w:r>
        <w:rPr>
          <w:i/>
        </w:rPr>
        <w:t xml:space="preserve">current_school, select_one: </w:t>
      </w:r>
      <w:r>
        <w:rPr>
          <w:b/>
        </w:rPr>
        <w:t>Are you currently attending school?</w:t>
      </w:r>
    </w:p>
    <w:p>
      <w:pPr>
        <w:spacing w:before="40" w:after="40"/>
      </w:pPr>
      <w:r>
        <w:rPr>
          <w:sz w:val="12"/>
        </w:rPr>
        <w:t>Relevance: (selected(${attend_school},'1'))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2.3.9 </w:t>
      </w:r>
      <w:r>
        <w:rPr>
          <w:i/>
        </w:rPr>
        <w:t xml:space="preserve">stop_school1, select_one: </w:t>
      </w:r>
      <w:r>
        <w:rPr>
          <w:b/>
        </w:rPr>
        <w:t>What is the main reason you stopped attending school?</w:t>
      </w:r>
    </w:p>
    <w:p>
      <w:pPr>
        <w:spacing w:before="40" w:after="40"/>
      </w:pPr>
      <w:r>
        <w:rPr>
          <w:sz w:val="12"/>
        </w:rPr>
        <w:t>Relevance: (selected(${current_school},'0'))</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working (job)</w:t>
            </w:r>
          </w:p>
        </w:tc>
        <w:tc>
          <w:tcPr>
            <w:tcW w:type="dxa" w:w="1851"/>
          </w:tcPr>
          <w:p>
            <w:r>
              <w:rPr>
                <w:sz w:val="12"/>
              </w:rPr>
              <w:t>2  working (home)</w:t>
            </w:r>
          </w:p>
        </w:tc>
        <w:tc>
          <w:tcPr>
            <w:tcW w:type="dxa" w:w="1851"/>
          </w:tcPr>
          <w:p>
            <w:r>
              <w:rPr>
                <w:sz w:val="12"/>
              </w:rPr>
              <w:t>3  parents don't think it is important</w:t>
            </w:r>
          </w:p>
        </w:tc>
        <w:tc>
          <w:tcPr>
            <w:tcW w:type="dxa" w:w="1851"/>
          </w:tcPr>
          <w:p>
            <w:r>
              <w:rPr>
                <w:sz w:val="12"/>
              </w:rPr>
              <w:t>4  expensive</w:t>
            </w:r>
          </w:p>
        </w:tc>
        <w:tc>
          <w:tcPr>
            <w:tcW w:type="dxa" w:w="1851"/>
          </w:tcPr>
          <w:p>
            <w:r>
              <w:rPr>
                <w:sz w:val="12"/>
              </w:rPr>
              <w:t>5  lack of money</w:t>
            </w:r>
          </w:p>
        </w:tc>
        <w:tc>
          <w:tcPr>
            <w:tcW w:type="dxa" w:w="1851"/>
          </w:tcPr>
          <w:p>
            <w:r>
              <w:rPr>
                <w:sz w:val="12"/>
              </w:rPr>
              <w:t>6  too far away</w:t>
            </w:r>
          </w:p>
        </w:tc>
      </w:tr>
      <w:tr>
        <w:tc>
          <w:tcPr>
            <w:tcW w:type="dxa" w:w="1851"/>
          </w:tcPr>
          <w:p>
            <w:r>
              <w:rPr>
                <w:sz w:val="12"/>
              </w:rPr>
              <w:t>7  marriage</w:t>
            </w:r>
          </w:p>
        </w:tc>
        <w:tc>
          <w:tcPr>
            <w:tcW w:type="dxa" w:w="1851"/>
          </w:tcPr>
          <w:p>
            <w:r>
              <w:rPr>
                <w:sz w:val="12"/>
              </w:rPr>
              <w:t>8  illness</w:t>
            </w:r>
          </w:p>
        </w:tc>
        <w:tc>
          <w:tcPr>
            <w:tcW w:type="dxa" w:w="1851"/>
          </w:tcPr>
          <w:p>
            <w:r>
              <w:rPr>
                <w:sz w:val="12"/>
              </w:rPr>
              <w:t>9  disability</w:t>
            </w:r>
          </w:p>
        </w:tc>
        <w:tc>
          <w:tcPr>
            <w:tcW w:type="dxa" w:w="1851"/>
          </w:tcPr>
          <w:p>
            <w:r>
              <w:rPr>
                <w:sz w:val="12"/>
              </w:rPr>
              <w:t>10  family member's disability</w:t>
            </w:r>
          </w:p>
        </w:tc>
        <w:tc>
          <w:tcPr>
            <w:tcW w:type="dxa" w:w="1851"/>
          </w:tcPr>
          <w:p>
            <w:r>
              <w:rPr>
                <w:sz w:val="12"/>
              </w:rPr>
              <w:t>11  death of parent(s)</w:t>
            </w:r>
          </w:p>
        </w:tc>
        <w:tc>
          <w:tcPr>
            <w:tcW w:type="dxa" w:w="1851"/>
          </w:tcPr>
          <w:p>
            <w:r>
              <w:rPr>
                <w:sz w:val="12"/>
              </w:rPr>
              <w:t>12  separation of parents</w:t>
            </w:r>
          </w:p>
        </w:tc>
      </w:tr>
      <w:tr>
        <w:tc>
          <w:tcPr>
            <w:tcW w:type="dxa" w:w="1851"/>
          </w:tcPr>
          <w:p>
            <w:r>
              <w:rPr>
                <w:sz w:val="12"/>
              </w:rPr>
              <w:t>13  ignorance</w:t>
            </w:r>
          </w:p>
        </w:tc>
        <w:tc>
          <w:tcPr>
            <w:tcW w:type="dxa" w:w="1851"/>
          </w:tcPr>
          <w:p>
            <w:r>
              <w:rPr>
                <w:sz w:val="12"/>
              </w:rPr>
              <w:t>14  too young</w:t>
            </w:r>
          </w:p>
        </w:tc>
        <w:tc>
          <w:tcPr>
            <w:tcW w:type="dxa" w:w="1851"/>
          </w:tcPr>
          <w:p>
            <w:r>
              <w:rPr>
                <w:sz w:val="12"/>
              </w:rPr>
              <w:t>15  too old</w:t>
            </w:r>
          </w:p>
        </w:tc>
        <w:tc>
          <w:tcPr>
            <w:tcW w:type="dxa" w:w="1851"/>
          </w:tcPr>
          <w:p>
            <w:r>
              <w:rPr>
                <w:sz w:val="12"/>
              </w:rPr>
              <w:t>999  Don't know</w:t>
            </w:r>
          </w:p>
        </w:tc>
        <w:tc>
          <w:tcPr>
            <w:tcW w:type="dxa" w:w="1851"/>
          </w:tcPr>
          <w:p>
            <w:r>
              <w:rPr>
                <w:sz w:val="12"/>
              </w:rPr>
              <w:t>-1  Refuse to answer</w:t>
            </w:r>
          </w:p>
        </w:tc>
        <w:tc>
          <w:tcPr>
            <w:tcW w:type="dxa" w:w="1851"/>
          </w:tcPr>
          <w:p>
            <w:r>
              <w:rPr>
                <w:sz w:val="12"/>
              </w:rPr>
              <w:t>other  other</w:t>
            </w:r>
          </w:p>
        </w:tc>
      </w:tr>
    </w:tbl>
    <w:p>
      <w:pPr>
        <w:spacing w:before="240" w:after="40"/>
      </w:pPr>
      <w:r>
        <w:rPr>
          <w:b/>
        </w:rPr>
        <w:t xml:space="preserve">2.3.10 </w:t>
      </w:r>
      <w:r>
        <w:rPr>
          <w:i/>
        </w:rPr>
        <w:t xml:space="preserve">stop_school_other1, text: </w:t>
      </w:r>
      <w:r>
        <w:rPr>
          <w:b/>
        </w:rPr>
        <w:t>You selected 'other'. Please specify.</w:t>
      </w:r>
    </w:p>
    <w:p>
      <w:pPr>
        <w:spacing w:before="40" w:after="40"/>
      </w:pPr>
      <w:r>
        <w:rPr>
          <w:sz w:val="12"/>
        </w:rPr>
        <w:t>Relevance: (selected(${current_school},'0')) and (selected(${stop_school1},'other'))</w:t>
      </w:r>
    </w:p>
    <w:p>
      <w:pPr>
        <w:spacing w:before="240" w:after="40"/>
      </w:pPr>
      <w:r>
        <w:rPr>
          <w:b/>
        </w:rPr>
        <w:t xml:space="preserve">2.3.11 </w:t>
      </w:r>
      <w:r>
        <w:rPr>
          <w:i/>
        </w:rPr>
        <w:t xml:space="preserve">literate, select_one: </w:t>
      </w:r>
      <w:r>
        <w:rPr>
          <w:b/>
        </w:rPr>
        <w:t>Can you read?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color w:val="000000" w:themeColor="accent5"/>
          <w:sz w:val="32"/>
        </w:rPr>
        <w:t>2.4 Work</w:t>
      </w:r>
    </w:p>
    <w:p>
      <w:pPr>
        <w:spacing w:before="240" w:after="40"/>
      </w:pPr>
      <w:r>
        <w:rPr>
          <w:b/>
        </w:rPr>
        <w:t xml:space="preserve">2.4.2 </w:t>
      </w:r>
      <w:r>
        <w:rPr>
          <w:i/>
        </w:rPr>
        <w:t xml:space="preserve">earn, select_one: </w:t>
      </w:r>
      <w:r>
        <w:rPr>
          <w:b/>
        </w:rPr>
        <w:t>Do you earn money for your family?</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2.4.3 </w:t>
      </w:r>
      <w:r>
        <w:rPr>
          <w:i/>
        </w:rPr>
        <w:t xml:space="preserve">earn_source, select_multiple: </w:t>
      </w:r>
      <w:r>
        <w:rPr>
          <w:b/>
        </w:rPr>
        <w:t>How do you earn money?</w:t>
      </w:r>
    </w:p>
    <w:p>
      <w:pPr>
        <w:spacing w:before="40" w:after="40"/>
      </w:pPr>
      <w:r>
        <w:rPr>
          <w:sz w:val="12"/>
        </w:rPr>
        <w:t>Relevance: (selected(${earn},'1'))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Caring for livestock</w:t>
            </w:r>
          </w:p>
        </w:tc>
        <w:tc>
          <w:tcPr>
            <w:tcW w:type="dxa" w:w="1851"/>
          </w:tcPr>
          <w:p>
            <w:r>
              <w:rPr>
                <w:sz w:val="12"/>
              </w:rPr>
              <w:t>2  Making charcoal</w:t>
            </w:r>
          </w:p>
        </w:tc>
        <w:tc>
          <w:tcPr>
            <w:tcW w:type="dxa" w:w="1851"/>
          </w:tcPr>
          <w:p>
            <w:r>
              <w:rPr>
                <w:sz w:val="12"/>
              </w:rPr>
              <w:t>3  Embroidery</w:t>
            </w:r>
          </w:p>
        </w:tc>
        <w:tc>
          <w:tcPr>
            <w:tcW w:type="dxa" w:w="1851"/>
          </w:tcPr>
          <w:p>
            <w:r>
              <w:rPr>
                <w:sz w:val="12"/>
              </w:rPr>
              <w:t>4  Family business</w:t>
            </w:r>
          </w:p>
        </w:tc>
        <w:tc>
          <w:tcPr>
            <w:tcW w:type="dxa" w:w="1851"/>
          </w:tcPr>
          <w:p>
            <w:r>
              <w:rPr>
                <w:sz w:val="12"/>
              </w:rPr>
              <w:t>5  Casual manual labour</w:t>
            </w:r>
          </w:p>
        </w:tc>
        <w:tc>
          <w:tcPr>
            <w:tcW w:type="dxa" w:w="1851"/>
          </w:tcPr>
          <w:p>
            <w:r>
              <w:rPr>
                <w:sz w:val="12"/>
              </w:rPr>
              <w:t>6  Permanent job -- factory</w:t>
            </w:r>
          </w:p>
        </w:tc>
      </w:tr>
      <w:tr>
        <w:tc>
          <w:tcPr>
            <w:tcW w:type="dxa" w:w="1851"/>
          </w:tcPr>
          <w:p>
            <w:r>
              <w:rPr>
                <w:sz w:val="12"/>
              </w:rPr>
              <w:t>7  Permanent job -- driver</w:t>
            </w:r>
          </w:p>
        </w:tc>
        <w:tc>
          <w:tcPr>
            <w:tcW w:type="dxa" w:w="1851"/>
          </w:tcPr>
          <w:p>
            <w:r>
              <w:rPr>
                <w:sz w:val="12"/>
              </w:rPr>
              <w:t>8  Permanent job -- other</w:t>
            </w:r>
          </w:p>
        </w:tc>
        <w:tc>
          <w:tcPr>
            <w:tcW w:type="dxa" w:w="1851"/>
          </w:tcPr>
          <w:p>
            <w:r>
              <w:rPr>
                <w:sz w:val="12"/>
              </w:rPr>
              <w:t>999  Don't know</w:t>
            </w:r>
          </w:p>
        </w:tc>
        <w:tc>
          <w:tcPr>
            <w:tcW w:type="dxa" w:w="1851"/>
          </w:tcPr>
          <w:p>
            <w:r>
              <w:rPr>
                <w:sz w:val="12"/>
              </w:rPr>
              <w:t>-1  Refuse to answer</w:t>
            </w:r>
          </w:p>
        </w:tc>
        <w:tc>
          <w:tcPr>
            <w:tcW w:type="dxa" w:w="1851"/>
          </w:tcPr>
          <w:p>
            <w:r>
              <w:rPr>
                <w:sz w:val="12"/>
              </w:rPr>
              <w:t>other  other</w:t>
            </w:r>
          </w:p>
        </w:tc>
        <w:tc>
          <w:tcPr>
            <w:tcW w:type="dxa" w:w="1851"/>
          </w:tcPr>
          <w:p>
            <w:r>
              <w:rPr>
                <w:sz w:val="12"/>
              </w:rPr>
            </w:r>
          </w:p>
        </w:tc>
      </w:tr>
    </w:tbl>
    <w:p>
      <w:pPr>
        <w:spacing w:before="240" w:after="40"/>
      </w:pPr>
      <w:r>
        <w:rPr>
          <w:b/>
        </w:rPr>
        <w:t xml:space="preserve">2.4.4 </w:t>
      </w:r>
      <w:r>
        <w:rPr>
          <w:i/>
        </w:rPr>
        <w:t xml:space="preserve">earn_source_other, text: </w:t>
      </w:r>
      <w:r>
        <w:rPr>
          <w:b/>
        </w:rPr>
        <w:t>You selected 'other'. Please specify.</w:t>
      </w:r>
    </w:p>
    <w:p>
      <w:pPr>
        <w:spacing w:before="40" w:after="40"/>
      </w:pPr>
      <w:r>
        <w:rPr>
          <w:sz w:val="12"/>
        </w:rPr>
        <w:t>Relevance: (selected(${earn},'1')) and (selected(${earn_source},'other'))</w:t>
      </w:r>
    </w:p>
    <w:p>
      <w:pPr>
        <w:spacing w:before="240" w:after="40"/>
      </w:pPr>
      <w:r>
        <w:rPr>
          <w:b/>
        </w:rPr>
        <w:t xml:space="preserve">2.4.5 </w:t>
      </w:r>
      <w:r>
        <w:rPr>
          <w:i/>
        </w:rPr>
        <w:t xml:space="preserve">earn_amount, integer: </w:t>
      </w:r>
      <w:r>
        <w:rPr>
          <w:b/>
        </w:rPr>
        <w:t>In the past month, how much did you earn for your family? (rupees)</w:t>
      </w:r>
      <w:r>
        <w:rPr>
          <w:i/>
        </w:rPr>
        <w:t xml:space="preserve"> Hint: Enter 999 if 'don't know'.</w:t>
      </w:r>
    </w:p>
    <w:p>
      <w:pPr>
        <w:spacing w:before="40" w:after="40"/>
      </w:pPr>
      <w:r>
        <w:rPr>
          <w:sz w:val="12"/>
        </w:rPr>
        <w:t>Relevance: (selected(${earn},'1'))</w:t>
      </w:r>
    </w:p>
    <w:p>
      <w:pPr>
        <w:spacing w:before="240" w:after="40"/>
      </w:pPr>
      <w:r>
        <w:rPr>
          <w:color w:val="000000" w:themeColor="accent5"/>
          <w:sz w:val="32"/>
        </w:rPr>
        <w:t>2.5 Time Allocation</w:t>
      </w:r>
    </w:p>
    <w:p>
      <w:pPr>
        <w:spacing w:before="240" w:after="40"/>
      </w:pPr>
      <w:r>
        <w:rPr>
          <w:b/>
        </w:rPr>
        <w:t>Did you spend time doing any of the following tasks in the last week:</w:t>
      </w:r>
    </w:p>
    <w:p>
      <w:pPr>
        <w:spacing w:before="240" w:after="40"/>
      </w:pPr>
      <w:r>
        <w:rPr>
          <w:b/>
        </w:rPr>
        <w:t xml:space="preserve">2.5.2 </w:t>
      </w:r>
      <w:r>
        <w:rPr>
          <w:i/>
        </w:rPr>
        <w:t xml:space="preserve">graze, select_one: </w:t>
      </w:r>
      <w:r>
        <w:rPr>
          <w:b/>
        </w:rPr>
        <w:t>Grazing the herd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2.5.3 </w:t>
      </w:r>
      <w:r>
        <w:rPr>
          <w:i/>
        </w:rPr>
        <w:t xml:space="preserve">feed, select_one: </w:t>
      </w:r>
      <w:r>
        <w:rPr>
          <w:b/>
        </w:rPr>
        <w:t>Feeding the herd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2.5.4 </w:t>
      </w:r>
      <w:r>
        <w:rPr>
          <w:i/>
        </w:rPr>
        <w:t xml:space="preserve">milk, select_one: </w:t>
      </w:r>
      <w:r>
        <w:rPr>
          <w:b/>
        </w:rPr>
        <w:t>Milking the herd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2.5.5 </w:t>
      </w:r>
      <w:r>
        <w:rPr>
          <w:i/>
        </w:rPr>
        <w:t xml:space="preserve">water, select_one: </w:t>
      </w:r>
      <w:r>
        <w:rPr>
          <w:b/>
        </w:rPr>
        <w:t>Watering the herd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2.5.6 </w:t>
      </w:r>
      <w:r>
        <w:rPr>
          <w:i/>
        </w:rPr>
        <w:t xml:space="preserve">food, select_one: </w:t>
      </w:r>
      <w:r>
        <w:rPr>
          <w:b/>
        </w:rPr>
        <w:t>Preparing food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2.5.7 </w:t>
      </w:r>
      <w:r>
        <w:rPr>
          <w:i/>
        </w:rPr>
        <w:t xml:space="preserve">embroidery, select_one: </w:t>
      </w:r>
      <w:r>
        <w:rPr>
          <w:b/>
        </w:rPr>
        <w:t>Embroidery</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2.5.8 </w:t>
      </w:r>
      <w:r>
        <w:rPr>
          <w:i/>
        </w:rPr>
        <w:t xml:space="preserve">charcoal, select_one: </w:t>
      </w:r>
      <w:r>
        <w:rPr>
          <w:b/>
        </w:rPr>
        <w:t>Charcoal making</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2.5.9 </w:t>
      </w:r>
      <w:r>
        <w:rPr>
          <w:i/>
        </w:rPr>
        <w:t xml:space="preserve">water_hh, select_one: </w:t>
      </w:r>
      <w:r>
        <w:rPr>
          <w:b/>
        </w:rPr>
        <w:t>Collecting water for your household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2.5.10 </w:t>
      </w:r>
      <w:r>
        <w:rPr>
          <w:i/>
        </w:rPr>
        <w:t xml:space="preserve">other_work, select_one: </w:t>
      </w:r>
      <w:r>
        <w:rPr>
          <w:b/>
        </w:rPr>
        <w:t>Other household work (not child care)</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How many hours did you spend?</w:t>
      </w:r>
    </w:p>
    <w:p>
      <w:pPr>
        <w:spacing w:before="240" w:after="40"/>
      </w:pPr>
      <w:r>
        <w:rPr>
          <w:b/>
        </w:rPr>
        <w:t xml:space="preserve">2.5.11 </w:t>
      </w:r>
      <w:r>
        <w:rPr>
          <w:i/>
        </w:rPr>
        <w:t xml:space="preserve">graze_hr, decimal: </w:t>
      </w:r>
      <w:r>
        <w:rPr>
          <w:b/>
        </w:rPr>
        <w:t>Grazing the herd</w:t>
      </w:r>
    </w:p>
    <w:p>
      <w:pPr>
        <w:spacing w:before="40" w:after="40"/>
      </w:pPr>
      <w:r>
        <w:rPr>
          <w:sz w:val="12"/>
        </w:rPr>
        <w:t>Constraint: Enter a number between 0 and 169. Enter 999 if 'don't know'.</w:t>
      </w:r>
    </w:p>
    <w:p>
      <w:pPr>
        <w:spacing w:before="40" w:after="40"/>
      </w:pPr>
      <w:r>
        <w:rPr>
          <w:sz w:val="12"/>
        </w:rPr>
        <w:t>Relevance: (selected(${graze},'1'))</w:t>
      </w:r>
    </w:p>
    <w:p>
      <w:pPr>
        <w:spacing w:before="240" w:after="40"/>
      </w:pPr>
      <w:r>
        <w:rPr>
          <w:b/>
        </w:rPr>
        <w:t xml:space="preserve">2.5.12 </w:t>
      </w:r>
      <w:r>
        <w:rPr>
          <w:i/>
        </w:rPr>
        <w:t xml:space="preserve">feed_hr, decimal: </w:t>
      </w:r>
      <w:r>
        <w:rPr>
          <w:b/>
        </w:rPr>
        <w:t>Feeding the herd</w:t>
      </w:r>
    </w:p>
    <w:p>
      <w:pPr>
        <w:spacing w:before="40" w:after="40"/>
      </w:pPr>
      <w:r>
        <w:rPr>
          <w:sz w:val="12"/>
        </w:rPr>
        <w:t>Constraint: Enter a number between 0 and 169. Enter 999 if 'don't know'.</w:t>
      </w:r>
    </w:p>
    <w:p>
      <w:pPr>
        <w:spacing w:before="40" w:after="40"/>
      </w:pPr>
      <w:r>
        <w:rPr>
          <w:sz w:val="12"/>
        </w:rPr>
        <w:t>Relevance: (selected(${feed},'1'))</w:t>
      </w:r>
    </w:p>
    <w:p>
      <w:pPr>
        <w:spacing w:before="240" w:after="40"/>
      </w:pPr>
      <w:r>
        <w:rPr>
          <w:b/>
        </w:rPr>
        <w:t xml:space="preserve">2.5.13 </w:t>
      </w:r>
      <w:r>
        <w:rPr>
          <w:i/>
        </w:rPr>
        <w:t xml:space="preserve">milk_hr, decimal: </w:t>
      </w:r>
      <w:r>
        <w:rPr>
          <w:b/>
        </w:rPr>
        <w:t>Milking the herd</w:t>
      </w:r>
    </w:p>
    <w:p>
      <w:pPr>
        <w:spacing w:before="40" w:after="40"/>
      </w:pPr>
      <w:r>
        <w:rPr>
          <w:sz w:val="12"/>
        </w:rPr>
        <w:t>Constraint: Enter a number between 0 and 169. Enter 999 if 'don't know'.</w:t>
      </w:r>
    </w:p>
    <w:p>
      <w:pPr>
        <w:spacing w:before="40" w:after="40"/>
      </w:pPr>
      <w:r>
        <w:rPr>
          <w:sz w:val="12"/>
        </w:rPr>
        <w:t>Relevance: (selected(${milk},'1'))</w:t>
      </w:r>
    </w:p>
    <w:p>
      <w:pPr>
        <w:spacing w:before="240" w:after="40"/>
      </w:pPr>
      <w:r>
        <w:rPr>
          <w:b/>
        </w:rPr>
        <w:t xml:space="preserve">2.5.14 </w:t>
      </w:r>
      <w:r>
        <w:rPr>
          <w:i/>
        </w:rPr>
        <w:t xml:space="preserve">water_hr, decimal: </w:t>
      </w:r>
      <w:r>
        <w:rPr>
          <w:b/>
        </w:rPr>
        <w:t>Watering the herd</w:t>
      </w:r>
    </w:p>
    <w:p>
      <w:pPr>
        <w:spacing w:before="40" w:after="40"/>
      </w:pPr>
      <w:r>
        <w:rPr>
          <w:sz w:val="12"/>
        </w:rPr>
        <w:t>Constraint: Enter a number between 0 and 169. Enter 999 if 'don't know'.</w:t>
      </w:r>
    </w:p>
    <w:p>
      <w:pPr>
        <w:spacing w:before="40" w:after="40"/>
      </w:pPr>
      <w:r>
        <w:rPr>
          <w:sz w:val="12"/>
        </w:rPr>
        <w:t>Relevance: (selected(${water},'1'))</w:t>
      </w:r>
    </w:p>
    <w:p>
      <w:pPr>
        <w:spacing w:before="240" w:after="40"/>
      </w:pPr>
      <w:r>
        <w:rPr>
          <w:b/>
        </w:rPr>
        <w:t xml:space="preserve">2.5.15 </w:t>
      </w:r>
      <w:r>
        <w:rPr>
          <w:i/>
        </w:rPr>
        <w:t xml:space="preserve">food_hr, decimal: </w:t>
      </w:r>
      <w:r>
        <w:rPr>
          <w:b/>
        </w:rPr>
        <w:t>Preparing food</w:t>
      </w:r>
    </w:p>
    <w:p>
      <w:pPr>
        <w:spacing w:before="40" w:after="40"/>
      </w:pPr>
      <w:r>
        <w:rPr>
          <w:sz w:val="12"/>
        </w:rPr>
        <w:t>Constraint: Enter a number between 0 and 169. Enter 999 if 'don't know'.</w:t>
      </w:r>
    </w:p>
    <w:p>
      <w:pPr>
        <w:spacing w:before="40" w:after="40"/>
      </w:pPr>
      <w:r>
        <w:rPr>
          <w:sz w:val="12"/>
        </w:rPr>
        <w:t>Relevance: (selected(${food},'1'))</w:t>
      </w:r>
    </w:p>
    <w:p>
      <w:pPr>
        <w:spacing w:before="240" w:after="40"/>
      </w:pPr>
      <w:r>
        <w:rPr>
          <w:b/>
        </w:rPr>
        <w:t xml:space="preserve">2.5.16 </w:t>
      </w:r>
      <w:r>
        <w:rPr>
          <w:i/>
        </w:rPr>
        <w:t xml:space="preserve">embroidery_hr, decimal: </w:t>
      </w:r>
      <w:r>
        <w:rPr>
          <w:b/>
        </w:rPr>
        <w:t>Embroidery</w:t>
      </w:r>
    </w:p>
    <w:p>
      <w:pPr>
        <w:spacing w:before="40" w:after="40"/>
      </w:pPr>
      <w:r>
        <w:rPr>
          <w:sz w:val="12"/>
        </w:rPr>
        <w:t>Constraint: Enter a number between 0 and 169. Enter 999 if 'don't know'.</w:t>
      </w:r>
    </w:p>
    <w:p>
      <w:pPr>
        <w:spacing w:before="40" w:after="40"/>
      </w:pPr>
      <w:r>
        <w:rPr>
          <w:sz w:val="12"/>
        </w:rPr>
        <w:t>Relevance: (selected(${embroidery},'1'))</w:t>
      </w:r>
    </w:p>
    <w:p>
      <w:pPr>
        <w:spacing w:before="240" w:after="40"/>
      </w:pPr>
      <w:r>
        <w:rPr>
          <w:b/>
        </w:rPr>
        <w:t xml:space="preserve">2.5.17 </w:t>
      </w:r>
      <w:r>
        <w:rPr>
          <w:i/>
        </w:rPr>
        <w:t xml:space="preserve">charcoal_hr, decimal: </w:t>
      </w:r>
      <w:r>
        <w:rPr>
          <w:b/>
        </w:rPr>
        <w:t>Charcoal making</w:t>
      </w:r>
    </w:p>
    <w:p>
      <w:pPr>
        <w:spacing w:before="40" w:after="40"/>
      </w:pPr>
      <w:r>
        <w:rPr>
          <w:sz w:val="12"/>
        </w:rPr>
        <w:t>Constraint: Enter a number between 0 and 169. Enter 999 if 'don't know'.</w:t>
      </w:r>
    </w:p>
    <w:p>
      <w:pPr>
        <w:spacing w:before="40" w:after="40"/>
      </w:pPr>
      <w:r>
        <w:rPr>
          <w:sz w:val="12"/>
        </w:rPr>
        <w:t>Relevance: (selected(${charcoal},'1'))</w:t>
      </w:r>
    </w:p>
    <w:p>
      <w:pPr>
        <w:spacing w:before="240" w:after="40"/>
      </w:pPr>
      <w:r>
        <w:rPr>
          <w:b/>
        </w:rPr>
        <w:t xml:space="preserve">2.5.18 </w:t>
      </w:r>
      <w:r>
        <w:rPr>
          <w:i/>
        </w:rPr>
        <w:t xml:space="preserve">water_hh_hr, decimal: </w:t>
      </w:r>
      <w:r>
        <w:rPr>
          <w:b/>
        </w:rPr>
        <w:t>Collecting water for your household</w:t>
      </w:r>
    </w:p>
    <w:p>
      <w:pPr>
        <w:spacing w:before="40" w:after="40"/>
      </w:pPr>
      <w:r>
        <w:rPr>
          <w:sz w:val="12"/>
        </w:rPr>
        <w:t>Constraint: Enter a number between 0 and 169. Enter 999 if 'don't know'.</w:t>
      </w:r>
    </w:p>
    <w:p>
      <w:pPr>
        <w:spacing w:before="40" w:after="40"/>
      </w:pPr>
      <w:r>
        <w:rPr>
          <w:sz w:val="12"/>
        </w:rPr>
        <w:t>Relevance: (selected(${water_hh},'1'))</w:t>
      </w:r>
    </w:p>
    <w:p>
      <w:pPr>
        <w:spacing w:before="240" w:after="40"/>
      </w:pPr>
      <w:r>
        <w:rPr>
          <w:b/>
        </w:rPr>
        <w:t xml:space="preserve">2.5.19 </w:t>
      </w:r>
      <w:r>
        <w:rPr>
          <w:i/>
        </w:rPr>
        <w:t xml:space="preserve">other_work_hr, decimal: </w:t>
      </w:r>
      <w:r>
        <w:rPr>
          <w:b/>
        </w:rPr>
        <w:t>Other household work</w:t>
      </w:r>
    </w:p>
    <w:p>
      <w:pPr>
        <w:spacing w:before="40" w:after="40"/>
      </w:pPr>
      <w:r>
        <w:rPr>
          <w:sz w:val="12"/>
        </w:rPr>
        <w:t>Constraint: Enter a number between 0 and 169. Enter 999 if 'don't know'.</w:t>
      </w:r>
    </w:p>
    <w:p>
      <w:pPr>
        <w:spacing w:before="40" w:after="40"/>
      </w:pPr>
      <w:r>
        <w:rPr>
          <w:sz w:val="12"/>
        </w:rPr>
        <w:t>Relevance: (selected(${other_work},'1'))</w:t>
      </w:r>
    </w:p>
    <w:p>
      <w:pPr>
        <w:spacing w:before="240" w:after="40"/>
      </w:pPr>
      <w:r>
        <w:rPr>
          <w:color w:val="000000" w:themeColor="accent5"/>
          <w:sz w:val="32"/>
        </w:rPr>
        <w:t>2.6 Mobility</w:t>
      </w:r>
    </w:p>
    <w:p>
      <w:pPr>
        <w:spacing w:before="240" w:after="40"/>
      </w:pPr>
      <w:r>
        <w:rPr>
          <w:b/>
        </w:rPr>
        <w:t xml:space="preserve">2.6.2 </w:t>
      </w:r>
      <w:r>
        <w:rPr>
          <w:i/>
        </w:rPr>
        <w:t xml:space="preserve">leave_village, select_one: </w:t>
      </w:r>
      <w:r>
        <w:rPr>
          <w:b/>
        </w:rPr>
        <w:t>Have you left your village in the past 12 months?</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2.6.3 </w:t>
      </w:r>
      <w:r>
        <w:rPr>
          <w:i/>
        </w:rPr>
        <w:t xml:space="preserve">leave_places, select_multiple: </w:t>
      </w:r>
      <w:r>
        <w:rPr>
          <w:b/>
        </w:rPr>
        <w:t>Which of the following places have you been to in the past 12 months?</w:t>
      </w:r>
    </w:p>
    <w:p>
      <w:pPr>
        <w:spacing w:before="40" w:after="40"/>
      </w:pPr>
      <w:r>
        <w:rPr>
          <w:sz w:val="12"/>
        </w:rPr>
        <w:t>Constraint: "None" cannot be paired with another answer.</w:t>
      </w:r>
    </w:p>
    <w:p>
      <w:pPr>
        <w:spacing w:before="40" w:after="40"/>
      </w:pPr>
      <w:r>
        <w:rPr>
          <w:sz w:val="12"/>
        </w:rPr>
        <w:t>Relevance: (selected(${leave_village},'1'))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Another village in your gram panchayat</w:t>
            </w:r>
          </w:p>
        </w:tc>
        <w:tc>
          <w:tcPr>
            <w:tcW w:type="dxa" w:w="1851"/>
          </w:tcPr>
          <w:p>
            <w:r>
              <w:rPr>
                <w:sz w:val="12"/>
              </w:rPr>
              <w:t>2  Another gram panchayat in Banni</w:t>
            </w:r>
          </w:p>
        </w:tc>
        <w:tc>
          <w:tcPr>
            <w:tcW w:type="dxa" w:w="1851"/>
          </w:tcPr>
          <w:p>
            <w:r>
              <w:rPr>
                <w:sz w:val="12"/>
              </w:rPr>
              <w:t>3  Bhuj</w:t>
            </w:r>
          </w:p>
        </w:tc>
        <w:tc>
          <w:tcPr>
            <w:tcW w:type="dxa" w:w="1851"/>
          </w:tcPr>
          <w:p>
            <w:r>
              <w:rPr>
                <w:sz w:val="12"/>
              </w:rPr>
              <w:t>4  Elsewhere in Kachchh</w:t>
            </w:r>
          </w:p>
        </w:tc>
        <w:tc>
          <w:tcPr>
            <w:tcW w:type="dxa" w:w="1851"/>
          </w:tcPr>
          <w:p>
            <w:r>
              <w:rPr>
                <w:sz w:val="12"/>
              </w:rPr>
              <w:t>5  Elsewhere in Gujarat</w:t>
            </w:r>
          </w:p>
        </w:tc>
        <w:tc>
          <w:tcPr>
            <w:tcW w:type="dxa" w:w="1851"/>
          </w:tcPr>
          <w:p>
            <w:r>
              <w:rPr>
                <w:sz w:val="12"/>
              </w:rPr>
              <w:t>6  Outside Gujarat</w:t>
            </w:r>
          </w:p>
        </w:tc>
      </w:tr>
      <w:tr>
        <w:tc>
          <w:tcPr>
            <w:tcW w:type="dxa" w:w="1851"/>
          </w:tcPr>
          <w:p>
            <w:r>
              <w:rPr>
                <w:sz w:val="12"/>
              </w:rPr>
              <w:t>0  None</w:t>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i/>
        </w:rPr>
        <w:t>Begin repeated questions.</w:t>
      </w:r>
    </w:p>
    <w:p>
      <w:pPr>
        <w:spacing w:before="240" w:after="40"/>
      </w:pPr>
      <w:r>
        <w:rPr>
          <w:b/>
        </w:rPr>
        <w:t xml:space="preserve">2.6.4 </w:t>
      </w:r>
      <w:r>
        <w:rPr>
          <w:i/>
        </w:rPr>
        <w:t xml:space="preserve">frequency, select_one: </w:t>
      </w:r>
      <w:r>
        <w:rPr>
          <w:b/>
        </w:rPr>
        <w:t>${s1_p4_r1_label}: How frequently do you go?</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A few times per week</w:t>
            </w:r>
          </w:p>
        </w:tc>
        <w:tc>
          <w:tcPr>
            <w:tcW w:type="dxa" w:w="1851"/>
          </w:tcPr>
          <w:p>
            <w:r>
              <w:rPr>
                <w:sz w:val="12"/>
              </w:rPr>
              <w:t>3  A few times per month</w:t>
            </w:r>
          </w:p>
        </w:tc>
        <w:tc>
          <w:tcPr>
            <w:tcW w:type="dxa" w:w="1851"/>
          </w:tcPr>
          <w:p>
            <w:r>
              <w:rPr>
                <w:sz w:val="12"/>
              </w:rPr>
              <w:t>4  A few times per year</w:t>
            </w:r>
          </w:p>
        </w:tc>
        <w:tc>
          <w:tcPr>
            <w:tcW w:type="dxa" w:w="1851"/>
          </w:tcPr>
          <w:p>
            <w:r>
              <w:rPr>
                <w:sz w:val="12"/>
              </w:rPr>
              <w:t>5  Less than once per year</w:t>
            </w:r>
          </w:p>
        </w:tc>
        <w:tc>
          <w:tcPr>
            <w:tcW w:type="dxa" w:w="1851"/>
          </w:tcPr>
          <w:p>
            <w:r>
              <w:rPr>
                <w:sz w:val="12"/>
              </w:rPr>
              <w:t>999  Don't know</w:t>
            </w:r>
          </w:p>
        </w:tc>
      </w:tr>
      <w:tr>
        <w:tc>
          <w:tcPr>
            <w:tcW w:type="dxa" w:w="1851"/>
          </w:tcPr>
          <w:p>
            <w:r>
              <w:rPr>
                <w:sz w:val="12"/>
              </w:rPr>
              <w:t>-1  Refuse to answer</w:t>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2.6.5 </w:t>
      </w:r>
      <w:r>
        <w:rPr>
          <w:i/>
        </w:rPr>
        <w:t xml:space="preserve">purpose, select_multiple: </w:t>
      </w:r>
      <w:r>
        <w:rPr>
          <w:b/>
        </w:rPr>
        <w:t>${s1_p4_r1_label}: What was the purpose of the trip(s)?</w:t>
      </w:r>
      <w:r>
        <w:rPr>
          <w:i/>
        </w:rPr>
        <w:t xml:space="preserve"> Hint: Select all that apply.</w:t>
      </w:r>
    </w:p>
    <w:p>
      <w:pPr>
        <w:spacing w:before="40" w:after="40"/>
      </w:pPr>
      <w:r>
        <w:rPr>
          <w:sz w:val="12"/>
        </w:rPr>
        <w:t>Constraint: "Don't know" and "Refuse to answer" cannot be paired with other answers.</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Purchasing food</w:t>
            </w:r>
          </w:p>
        </w:tc>
        <w:tc>
          <w:tcPr>
            <w:tcW w:type="dxa" w:w="1851"/>
          </w:tcPr>
          <w:p>
            <w:r>
              <w:rPr>
                <w:sz w:val="12"/>
              </w:rPr>
              <w:t>2  Purchasing small household items (ex. soap)</w:t>
            </w:r>
          </w:p>
        </w:tc>
        <w:tc>
          <w:tcPr>
            <w:tcW w:type="dxa" w:w="1851"/>
          </w:tcPr>
          <w:p>
            <w:r>
              <w:rPr>
                <w:sz w:val="12"/>
              </w:rPr>
              <w:t>3  Purchasing large household items (TV, mobile)</w:t>
            </w:r>
          </w:p>
        </w:tc>
        <w:tc>
          <w:tcPr>
            <w:tcW w:type="dxa" w:w="1851"/>
          </w:tcPr>
          <w:p>
            <w:r>
              <w:rPr>
                <w:sz w:val="12"/>
              </w:rPr>
              <w:t>4  Other household reason</w:t>
            </w:r>
          </w:p>
        </w:tc>
        <w:tc>
          <w:tcPr>
            <w:tcW w:type="dxa" w:w="1851"/>
          </w:tcPr>
          <w:p>
            <w:r>
              <w:rPr>
                <w:sz w:val="12"/>
              </w:rPr>
              <w:t>5  Purchasing livestock</w:t>
            </w:r>
          </w:p>
        </w:tc>
        <w:tc>
          <w:tcPr>
            <w:tcW w:type="dxa" w:w="1851"/>
          </w:tcPr>
          <w:p>
            <w:r>
              <w:rPr>
                <w:sz w:val="12"/>
              </w:rPr>
              <w:t>6  Selling goods</w:t>
            </w:r>
          </w:p>
        </w:tc>
      </w:tr>
      <w:tr>
        <w:tc>
          <w:tcPr>
            <w:tcW w:type="dxa" w:w="1851"/>
          </w:tcPr>
          <w:p>
            <w:r>
              <w:rPr>
                <w:sz w:val="12"/>
              </w:rPr>
              <w:t>7  Other business reason</w:t>
            </w:r>
          </w:p>
        </w:tc>
        <w:tc>
          <w:tcPr>
            <w:tcW w:type="dxa" w:w="1851"/>
          </w:tcPr>
          <w:p>
            <w:r>
              <w:rPr>
                <w:sz w:val="12"/>
              </w:rPr>
              <w:t>8  Marriage or other important family event</w:t>
            </w:r>
          </w:p>
        </w:tc>
        <w:tc>
          <w:tcPr>
            <w:tcW w:type="dxa" w:w="1851"/>
          </w:tcPr>
          <w:p>
            <w:r>
              <w:rPr>
                <w:sz w:val="12"/>
              </w:rPr>
              <w:t>9  Visiting family/friends</w:t>
            </w:r>
          </w:p>
        </w:tc>
        <w:tc>
          <w:tcPr>
            <w:tcW w:type="dxa" w:w="1851"/>
          </w:tcPr>
          <w:p>
            <w:r>
              <w:rPr>
                <w:sz w:val="12"/>
              </w:rPr>
              <w:t>10  Tourism</w:t>
            </w:r>
          </w:p>
        </w:tc>
        <w:tc>
          <w:tcPr>
            <w:tcW w:type="dxa" w:w="1851"/>
          </w:tcPr>
          <w:p>
            <w:r>
              <w:rPr>
                <w:sz w:val="12"/>
              </w:rPr>
              <w:t>11  Other personal reason</w:t>
            </w:r>
          </w:p>
        </w:tc>
        <w:tc>
          <w:tcPr>
            <w:tcW w:type="dxa" w:w="1851"/>
          </w:tcPr>
          <w:p>
            <w:r>
              <w:rPr>
                <w:sz w:val="12"/>
              </w:rPr>
              <w:t>12  Medical reason</w:t>
            </w:r>
          </w:p>
        </w:tc>
      </w:tr>
      <w:tr>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2.6.6 </w:t>
      </w:r>
      <w:r>
        <w:rPr>
          <w:i/>
        </w:rPr>
        <w:t xml:space="preserve">accompany, select_multiple: </w:t>
      </w:r>
      <w:r>
        <w:rPr>
          <w:b/>
        </w:rPr>
        <w:t>${s1_p4_r1_label}: Who usually accompanies you?</w:t>
      </w:r>
      <w:r>
        <w:rPr>
          <w:i/>
        </w:rPr>
        <w:t xml:space="preserve"> Hint: Select all that apply.</w:t>
      </w:r>
    </w:p>
    <w:p>
      <w:pPr>
        <w:spacing w:before="40" w:after="40"/>
      </w:pPr>
      <w:r>
        <w:rPr>
          <w:sz w:val="12"/>
        </w:rPr>
        <w:t>Constraint: "No one", "Don't know" and "Refuse to answer" cannot be paired with another answer.</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0  No one</w:t>
            </w:r>
          </w:p>
        </w:tc>
        <w:tc>
          <w:tcPr>
            <w:tcW w:type="dxa" w:w="1851"/>
          </w:tcPr>
          <w:p>
            <w:r>
              <w:rPr>
                <w:sz w:val="12"/>
              </w:rPr>
              <w:t>1  Me</w:t>
            </w:r>
          </w:p>
        </w:tc>
        <w:tc>
          <w:tcPr>
            <w:tcW w:type="dxa" w:w="1851"/>
          </w:tcPr>
          <w:p>
            <w:r>
              <w:rPr>
                <w:sz w:val="12"/>
              </w:rPr>
              <w:t>2  Husband</w:t>
            </w:r>
          </w:p>
        </w:tc>
        <w:tc>
          <w:tcPr>
            <w:tcW w:type="dxa" w:w="1851"/>
          </w:tcPr>
          <w:p>
            <w:r>
              <w:rPr>
                <w:sz w:val="12"/>
              </w:rPr>
              <w:t>3  Father/father-in-law</w:t>
            </w:r>
          </w:p>
        </w:tc>
        <w:tc>
          <w:tcPr>
            <w:tcW w:type="dxa" w:w="1851"/>
          </w:tcPr>
          <w:p>
            <w:r>
              <w:rPr>
                <w:sz w:val="12"/>
              </w:rPr>
              <w:t>4  Son(s)</w:t>
            </w:r>
          </w:p>
        </w:tc>
        <w:tc>
          <w:tcPr>
            <w:tcW w:type="dxa" w:w="1851"/>
          </w:tcPr>
          <w:p>
            <w:r>
              <w:rPr>
                <w:sz w:val="12"/>
              </w:rPr>
              <w:t>5  Daughter(s)</w:t>
            </w:r>
          </w:p>
        </w:tc>
      </w:tr>
      <w:tr>
        <w:tc>
          <w:tcPr>
            <w:tcW w:type="dxa" w:w="1851"/>
          </w:tcPr>
          <w:p>
            <w:r>
              <w:rPr>
                <w:sz w:val="12"/>
              </w:rPr>
              <w:t>6  Mother/mother-in-law</w:t>
            </w:r>
          </w:p>
        </w:tc>
        <w:tc>
          <w:tcPr>
            <w:tcW w:type="dxa" w:w="1851"/>
          </w:tcPr>
          <w:p>
            <w:r>
              <w:rPr>
                <w:sz w:val="12"/>
              </w:rPr>
              <w:t>7  Sister(s)/sister(s)-in-law</w:t>
            </w:r>
          </w:p>
        </w:tc>
        <w:tc>
          <w:tcPr>
            <w:tcW w:type="dxa" w:w="1851"/>
          </w:tcPr>
          <w:p>
            <w:r>
              <w:rPr>
                <w:sz w:val="12"/>
              </w:rPr>
              <w:t>8  Brother(s)/brother(s)-in-law</w:t>
            </w:r>
          </w:p>
        </w:tc>
        <w:tc>
          <w:tcPr>
            <w:tcW w:type="dxa" w:w="1851"/>
          </w:tcPr>
          <w:p>
            <w:r>
              <w:rPr>
                <w:sz w:val="12"/>
              </w:rPr>
              <w:t>9  Other related</w:t>
            </w:r>
          </w:p>
        </w:tc>
        <w:tc>
          <w:tcPr>
            <w:tcW w:type="dxa" w:w="1851"/>
          </w:tcPr>
          <w:p>
            <w:r>
              <w:rPr>
                <w:sz w:val="12"/>
              </w:rPr>
              <w:t>10  Servant</w:t>
            </w:r>
          </w:p>
        </w:tc>
        <w:tc>
          <w:tcPr>
            <w:tcW w:type="dxa" w:w="1851"/>
          </w:tcPr>
          <w:p>
            <w:r>
              <w:rPr>
                <w:sz w:val="12"/>
              </w:rPr>
              <w:t>11  Other non-related</w:t>
            </w:r>
          </w:p>
        </w:tc>
      </w:tr>
      <w:tr>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i/>
        </w:rPr>
        <w:t>End repeated questions.</w:t>
      </w:r>
    </w:p>
    <w:p>
      <w:pPr>
        <w:spacing w:before="240" w:after="40"/>
      </w:pPr>
      <w:r>
        <w:rPr>
          <w:color w:val="000000" w:themeColor="accent4"/>
          <w:sz w:val="40"/>
        </w:rPr>
        <w:t>3 Household Information</w:t>
      </w:r>
    </w:p>
    <w:p>
      <w:pPr>
        <w:spacing w:before="240" w:after="40"/>
      </w:pPr>
      <w:r>
        <w:rPr>
          <w:color w:val="000000" w:themeColor="accent5"/>
          <w:sz w:val="32"/>
        </w:rPr>
        <w:t>3.2 Consumption</w:t>
      </w:r>
    </w:p>
    <w:p>
      <w:pPr>
        <w:spacing w:before="240" w:after="40"/>
      </w:pPr>
      <w:r>
        <w:rPr>
          <w:b/>
        </w:rPr>
        <w:t>I will now ask some questions about your household.</w:t>
      </w:r>
    </w:p>
    <w:p>
      <w:pPr>
        <w:spacing w:before="240" w:after="40"/>
      </w:pPr>
      <w:r>
        <w:rPr>
          <w:b/>
        </w:rPr>
        <w:t xml:space="preserve">3.2.2 </w:t>
      </w:r>
      <w:r>
        <w:rPr>
          <w:i/>
        </w:rPr>
        <w:t xml:space="preserve">cooking_person, select_multiple: </w:t>
      </w:r>
      <w:r>
        <w:rPr>
          <w:b/>
        </w:rPr>
        <w:t>Who primarily does the cooking for your family?</w:t>
      </w:r>
    </w:p>
    <w:p>
      <w:pPr>
        <w:spacing w:before="40" w:after="40"/>
      </w:pPr>
      <w:r>
        <w:rPr>
          <w:sz w:val="12"/>
        </w:rPr>
        <w:t>Constraint: "Don't know" and "Refuse to answer" cannot be paired with another answer.</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0  No one</w:t>
            </w:r>
          </w:p>
        </w:tc>
        <w:tc>
          <w:tcPr>
            <w:tcW w:type="dxa" w:w="1851"/>
          </w:tcPr>
          <w:p>
            <w:r>
              <w:rPr>
                <w:sz w:val="12"/>
              </w:rPr>
              <w:t>1  Me</w:t>
            </w:r>
          </w:p>
        </w:tc>
        <w:tc>
          <w:tcPr>
            <w:tcW w:type="dxa" w:w="1851"/>
          </w:tcPr>
          <w:p>
            <w:r>
              <w:rPr>
                <w:sz w:val="12"/>
              </w:rPr>
              <w:t>2  Husband</w:t>
            </w:r>
          </w:p>
        </w:tc>
        <w:tc>
          <w:tcPr>
            <w:tcW w:type="dxa" w:w="1851"/>
          </w:tcPr>
          <w:p>
            <w:r>
              <w:rPr>
                <w:sz w:val="12"/>
              </w:rPr>
              <w:t>3  Father/father-in-law</w:t>
            </w:r>
          </w:p>
        </w:tc>
        <w:tc>
          <w:tcPr>
            <w:tcW w:type="dxa" w:w="1851"/>
          </w:tcPr>
          <w:p>
            <w:r>
              <w:rPr>
                <w:sz w:val="12"/>
              </w:rPr>
              <w:t>4  Son(s)</w:t>
            </w:r>
          </w:p>
        </w:tc>
        <w:tc>
          <w:tcPr>
            <w:tcW w:type="dxa" w:w="1851"/>
          </w:tcPr>
          <w:p>
            <w:r>
              <w:rPr>
                <w:sz w:val="12"/>
              </w:rPr>
              <w:t>5  Daughter(s)</w:t>
            </w:r>
          </w:p>
        </w:tc>
      </w:tr>
      <w:tr>
        <w:tc>
          <w:tcPr>
            <w:tcW w:type="dxa" w:w="1851"/>
          </w:tcPr>
          <w:p>
            <w:r>
              <w:rPr>
                <w:sz w:val="12"/>
              </w:rPr>
              <w:t>6  Mother/mother-in-law</w:t>
            </w:r>
          </w:p>
        </w:tc>
        <w:tc>
          <w:tcPr>
            <w:tcW w:type="dxa" w:w="1851"/>
          </w:tcPr>
          <w:p>
            <w:r>
              <w:rPr>
                <w:sz w:val="12"/>
              </w:rPr>
              <w:t>7  Sister(s)/sister(s)-in-law</w:t>
            </w:r>
          </w:p>
        </w:tc>
        <w:tc>
          <w:tcPr>
            <w:tcW w:type="dxa" w:w="1851"/>
          </w:tcPr>
          <w:p>
            <w:r>
              <w:rPr>
                <w:sz w:val="12"/>
              </w:rPr>
              <w:t>8  Brother(s)/brother(s)-in-law</w:t>
            </w:r>
          </w:p>
        </w:tc>
        <w:tc>
          <w:tcPr>
            <w:tcW w:type="dxa" w:w="1851"/>
          </w:tcPr>
          <w:p>
            <w:r>
              <w:rPr>
                <w:sz w:val="12"/>
              </w:rPr>
              <w:t>9  Other related</w:t>
            </w:r>
          </w:p>
        </w:tc>
        <w:tc>
          <w:tcPr>
            <w:tcW w:type="dxa" w:w="1851"/>
          </w:tcPr>
          <w:p>
            <w:r>
              <w:rPr>
                <w:sz w:val="12"/>
              </w:rPr>
              <w:t>10  Servant</w:t>
            </w:r>
          </w:p>
        </w:tc>
        <w:tc>
          <w:tcPr>
            <w:tcW w:type="dxa" w:w="1851"/>
          </w:tcPr>
          <w:p>
            <w:r>
              <w:rPr>
                <w:sz w:val="12"/>
              </w:rPr>
              <w:t>11  Other non-related</w:t>
            </w:r>
          </w:p>
        </w:tc>
      </w:tr>
      <w:tr>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3.2.3 </w:t>
      </w:r>
      <w:r>
        <w:rPr>
          <w:i/>
        </w:rPr>
        <w:t xml:space="preserve">purchasing_person, select_multiple: </w:t>
      </w:r>
      <w:r>
        <w:rPr>
          <w:b/>
        </w:rPr>
        <w:t>Who primarily does the food purchasing for your family?</w:t>
      </w:r>
    </w:p>
    <w:p>
      <w:pPr>
        <w:spacing w:before="40" w:after="40"/>
      </w:pPr>
      <w:r>
        <w:rPr>
          <w:sz w:val="12"/>
        </w:rPr>
        <w:t>Constraint: "Don't know" and "Refuse to answer" cannot be paired with another answer.</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0  No one</w:t>
            </w:r>
          </w:p>
        </w:tc>
        <w:tc>
          <w:tcPr>
            <w:tcW w:type="dxa" w:w="1851"/>
          </w:tcPr>
          <w:p>
            <w:r>
              <w:rPr>
                <w:sz w:val="12"/>
              </w:rPr>
              <w:t>1  Me</w:t>
            </w:r>
          </w:p>
        </w:tc>
        <w:tc>
          <w:tcPr>
            <w:tcW w:type="dxa" w:w="1851"/>
          </w:tcPr>
          <w:p>
            <w:r>
              <w:rPr>
                <w:sz w:val="12"/>
              </w:rPr>
              <w:t>2  Husband</w:t>
            </w:r>
          </w:p>
        </w:tc>
        <w:tc>
          <w:tcPr>
            <w:tcW w:type="dxa" w:w="1851"/>
          </w:tcPr>
          <w:p>
            <w:r>
              <w:rPr>
                <w:sz w:val="12"/>
              </w:rPr>
              <w:t>3  Father/father-in-law</w:t>
            </w:r>
          </w:p>
        </w:tc>
        <w:tc>
          <w:tcPr>
            <w:tcW w:type="dxa" w:w="1851"/>
          </w:tcPr>
          <w:p>
            <w:r>
              <w:rPr>
                <w:sz w:val="12"/>
              </w:rPr>
              <w:t>4  Son(s)</w:t>
            </w:r>
          </w:p>
        </w:tc>
        <w:tc>
          <w:tcPr>
            <w:tcW w:type="dxa" w:w="1851"/>
          </w:tcPr>
          <w:p>
            <w:r>
              <w:rPr>
                <w:sz w:val="12"/>
              </w:rPr>
              <w:t>5  Daughter(s)</w:t>
            </w:r>
          </w:p>
        </w:tc>
      </w:tr>
      <w:tr>
        <w:tc>
          <w:tcPr>
            <w:tcW w:type="dxa" w:w="1851"/>
          </w:tcPr>
          <w:p>
            <w:r>
              <w:rPr>
                <w:sz w:val="12"/>
              </w:rPr>
              <w:t>6  Mother/mother-in-law</w:t>
            </w:r>
          </w:p>
        </w:tc>
        <w:tc>
          <w:tcPr>
            <w:tcW w:type="dxa" w:w="1851"/>
          </w:tcPr>
          <w:p>
            <w:r>
              <w:rPr>
                <w:sz w:val="12"/>
              </w:rPr>
              <w:t>7  Sister(s)/sister(s)-in-law</w:t>
            </w:r>
          </w:p>
        </w:tc>
        <w:tc>
          <w:tcPr>
            <w:tcW w:type="dxa" w:w="1851"/>
          </w:tcPr>
          <w:p>
            <w:r>
              <w:rPr>
                <w:sz w:val="12"/>
              </w:rPr>
              <w:t>8  Brother(s)/brother(s)-in-law</w:t>
            </w:r>
          </w:p>
        </w:tc>
        <w:tc>
          <w:tcPr>
            <w:tcW w:type="dxa" w:w="1851"/>
          </w:tcPr>
          <w:p>
            <w:r>
              <w:rPr>
                <w:sz w:val="12"/>
              </w:rPr>
              <w:t>9  Other related</w:t>
            </w:r>
          </w:p>
        </w:tc>
        <w:tc>
          <w:tcPr>
            <w:tcW w:type="dxa" w:w="1851"/>
          </w:tcPr>
          <w:p>
            <w:r>
              <w:rPr>
                <w:sz w:val="12"/>
              </w:rPr>
              <w:t>10  Servant</w:t>
            </w:r>
          </w:p>
        </w:tc>
        <w:tc>
          <w:tcPr>
            <w:tcW w:type="dxa" w:w="1851"/>
          </w:tcPr>
          <w:p>
            <w:r>
              <w:rPr>
                <w:sz w:val="12"/>
              </w:rPr>
              <w:t>11  Other non-related</w:t>
            </w:r>
          </w:p>
        </w:tc>
      </w:tr>
      <w:tr>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3.2.4 </w:t>
      </w:r>
      <w:r>
        <w:rPr>
          <w:i/>
        </w:rPr>
        <w:t xml:space="preserve">purchasing_accompany, select_multiple: </w:t>
      </w:r>
      <w:r>
        <w:rPr>
          <w:b/>
        </w:rPr>
        <w:t>Who usually accompanies you?</w:t>
      </w:r>
    </w:p>
    <w:p>
      <w:pPr>
        <w:spacing w:before="40" w:after="40"/>
      </w:pPr>
      <w:r>
        <w:rPr>
          <w:sz w:val="12"/>
        </w:rPr>
        <w:t>Constraint: "No one", "Don't know" and "Refuse to answer" cannot be paired with another answer.</w:t>
      </w:r>
    </w:p>
    <w:p>
      <w:pPr>
        <w:spacing w:before="40" w:after="40"/>
      </w:pPr>
      <w:r>
        <w:rPr>
          <w:sz w:val="12"/>
        </w:rPr>
        <w:t>Relevance: (selected(${purchasing_person},'1'))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0  No one</w:t>
            </w:r>
          </w:p>
        </w:tc>
        <w:tc>
          <w:tcPr>
            <w:tcW w:type="dxa" w:w="1851"/>
          </w:tcPr>
          <w:p>
            <w:r>
              <w:rPr>
                <w:sz w:val="12"/>
              </w:rPr>
              <w:t>1  Me</w:t>
            </w:r>
          </w:p>
        </w:tc>
        <w:tc>
          <w:tcPr>
            <w:tcW w:type="dxa" w:w="1851"/>
          </w:tcPr>
          <w:p>
            <w:r>
              <w:rPr>
                <w:sz w:val="12"/>
              </w:rPr>
              <w:t>2  Husband</w:t>
            </w:r>
          </w:p>
        </w:tc>
        <w:tc>
          <w:tcPr>
            <w:tcW w:type="dxa" w:w="1851"/>
          </w:tcPr>
          <w:p>
            <w:r>
              <w:rPr>
                <w:sz w:val="12"/>
              </w:rPr>
              <w:t>3  Father/father-in-law</w:t>
            </w:r>
          </w:p>
        </w:tc>
        <w:tc>
          <w:tcPr>
            <w:tcW w:type="dxa" w:w="1851"/>
          </w:tcPr>
          <w:p>
            <w:r>
              <w:rPr>
                <w:sz w:val="12"/>
              </w:rPr>
              <w:t>4  Son(s)</w:t>
            </w:r>
          </w:p>
        </w:tc>
        <w:tc>
          <w:tcPr>
            <w:tcW w:type="dxa" w:w="1851"/>
          </w:tcPr>
          <w:p>
            <w:r>
              <w:rPr>
                <w:sz w:val="12"/>
              </w:rPr>
              <w:t>5  Daughter(s)</w:t>
            </w:r>
          </w:p>
        </w:tc>
      </w:tr>
      <w:tr>
        <w:tc>
          <w:tcPr>
            <w:tcW w:type="dxa" w:w="1851"/>
          </w:tcPr>
          <w:p>
            <w:r>
              <w:rPr>
                <w:sz w:val="12"/>
              </w:rPr>
              <w:t>6  Mother/mother-in-law</w:t>
            </w:r>
          </w:p>
        </w:tc>
        <w:tc>
          <w:tcPr>
            <w:tcW w:type="dxa" w:w="1851"/>
          </w:tcPr>
          <w:p>
            <w:r>
              <w:rPr>
                <w:sz w:val="12"/>
              </w:rPr>
              <w:t>7  Sister(s)/sister(s)-in-law</w:t>
            </w:r>
          </w:p>
        </w:tc>
        <w:tc>
          <w:tcPr>
            <w:tcW w:type="dxa" w:w="1851"/>
          </w:tcPr>
          <w:p>
            <w:r>
              <w:rPr>
                <w:sz w:val="12"/>
              </w:rPr>
              <w:t>8  Brother(s)/brother(s)-in-law</w:t>
            </w:r>
          </w:p>
        </w:tc>
        <w:tc>
          <w:tcPr>
            <w:tcW w:type="dxa" w:w="1851"/>
          </w:tcPr>
          <w:p>
            <w:r>
              <w:rPr>
                <w:sz w:val="12"/>
              </w:rPr>
              <w:t>9  Other related</w:t>
            </w:r>
          </w:p>
        </w:tc>
        <w:tc>
          <w:tcPr>
            <w:tcW w:type="dxa" w:w="1851"/>
          </w:tcPr>
          <w:p>
            <w:r>
              <w:rPr>
                <w:sz w:val="12"/>
              </w:rPr>
              <w:t>10  Servant</w:t>
            </w:r>
          </w:p>
        </w:tc>
        <w:tc>
          <w:tcPr>
            <w:tcW w:type="dxa" w:w="1851"/>
          </w:tcPr>
          <w:p>
            <w:r>
              <w:rPr>
                <w:sz w:val="12"/>
              </w:rPr>
              <w:t>11  Other non-related</w:t>
            </w:r>
          </w:p>
        </w:tc>
      </w:tr>
      <w:tr>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3.2.5 </w:t>
      </w:r>
      <w:r>
        <w:rPr>
          <w:i/>
        </w:rPr>
        <w:t xml:space="preserve">foods, select_multiple: </w:t>
      </w:r>
      <w:r>
        <w:rPr>
          <w:b/>
        </w:rPr>
        <w:t>Which of the following foods did your household consume in the past 7 days? If you ate something not mentioned, please tell me.</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Rice</w:t>
            </w:r>
          </w:p>
        </w:tc>
        <w:tc>
          <w:tcPr>
            <w:tcW w:type="dxa" w:w="1851"/>
          </w:tcPr>
          <w:p>
            <w:r>
              <w:rPr>
                <w:sz w:val="12"/>
              </w:rPr>
              <w:t>2  Wheat</w:t>
            </w:r>
          </w:p>
        </w:tc>
        <w:tc>
          <w:tcPr>
            <w:tcW w:type="dxa" w:w="1851"/>
          </w:tcPr>
          <w:p>
            <w:r>
              <w:rPr>
                <w:sz w:val="12"/>
              </w:rPr>
              <w:t>3  Bajra</w:t>
            </w:r>
          </w:p>
        </w:tc>
        <w:tc>
          <w:tcPr>
            <w:tcW w:type="dxa" w:w="1851"/>
          </w:tcPr>
          <w:p>
            <w:r>
              <w:rPr>
                <w:sz w:val="12"/>
              </w:rPr>
              <w:t>4  Jowar</w:t>
            </w:r>
          </w:p>
        </w:tc>
        <w:tc>
          <w:tcPr>
            <w:tcW w:type="dxa" w:w="1851"/>
          </w:tcPr>
          <w:p>
            <w:r>
              <w:rPr>
                <w:sz w:val="12"/>
              </w:rPr>
              <w:t>5  Millet</w:t>
            </w:r>
          </w:p>
        </w:tc>
        <w:tc>
          <w:tcPr>
            <w:tcW w:type="dxa" w:w="1851"/>
          </w:tcPr>
          <w:p>
            <w:r>
              <w:rPr>
                <w:sz w:val="12"/>
              </w:rPr>
              <w:t>6  Other cereals</w:t>
            </w:r>
          </w:p>
        </w:tc>
      </w:tr>
      <w:tr>
        <w:tc>
          <w:tcPr>
            <w:tcW w:type="dxa" w:w="1851"/>
          </w:tcPr>
          <w:p>
            <w:r>
              <w:rPr>
                <w:sz w:val="12"/>
              </w:rPr>
              <w:t>7  Pulses</w:t>
            </w:r>
          </w:p>
        </w:tc>
        <w:tc>
          <w:tcPr>
            <w:tcW w:type="dxa" w:w="1851"/>
          </w:tcPr>
          <w:p>
            <w:r>
              <w:rPr>
                <w:sz w:val="12"/>
              </w:rPr>
              <w:t>8  Oils</w:t>
            </w:r>
          </w:p>
        </w:tc>
        <w:tc>
          <w:tcPr>
            <w:tcW w:type="dxa" w:w="1851"/>
          </w:tcPr>
          <w:p>
            <w:r>
              <w:rPr>
                <w:sz w:val="12"/>
              </w:rPr>
              <w:t>9  Potato</w:t>
            </w:r>
          </w:p>
        </w:tc>
        <w:tc>
          <w:tcPr>
            <w:tcW w:type="dxa" w:w="1851"/>
          </w:tcPr>
          <w:p>
            <w:r>
              <w:rPr>
                <w:sz w:val="12"/>
              </w:rPr>
              <w:t>10  Tomato</w:t>
            </w:r>
          </w:p>
        </w:tc>
        <w:tc>
          <w:tcPr>
            <w:tcW w:type="dxa" w:w="1851"/>
          </w:tcPr>
          <w:p>
            <w:r>
              <w:rPr>
                <w:sz w:val="12"/>
              </w:rPr>
              <w:t>11  Onion</w:t>
            </w:r>
          </w:p>
        </w:tc>
        <w:tc>
          <w:tcPr>
            <w:tcW w:type="dxa" w:w="1851"/>
          </w:tcPr>
          <w:p>
            <w:r>
              <w:rPr>
                <w:sz w:val="12"/>
              </w:rPr>
              <w:t>12  Other vegetables</w:t>
            </w:r>
          </w:p>
        </w:tc>
      </w:tr>
      <w:tr>
        <w:tc>
          <w:tcPr>
            <w:tcW w:type="dxa" w:w="1851"/>
          </w:tcPr>
          <w:p>
            <w:r>
              <w:rPr>
                <w:sz w:val="12"/>
              </w:rPr>
              <w:t>13  Fruits</w:t>
            </w:r>
          </w:p>
        </w:tc>
        <w:tc>
          <w:tcPr>
            <w:tcW w:type="dxa" w:w="1851"/>
          </w:tcPr>
          <w:p>
            <w:r>
              <w:rPr>
                <w:sz w:val="12"/>
              </w:rPr>
              <w:t>14  Milk</w:t>
            </w:r>
          </w:p>
        </w:tc>
        <w:tc>
          <w:tcPr>
            <w:tcW w:type="dxa" w:w="1851"/>
          </w:tcPr>
          <w:p>
            <w:r>
              <w:rPr>
                <w:sz w:val="12"/>
              </w:rPr>
              <w:t>15  Buttermilk</w:t>
            </w:r>
          </w:p>
        </w:tc>
        <w:tc>
          <w:tcPr>
            <w:tcW w:type="dxa" w:w="1851"/>
          </w:tcPr>
          <w:p>
            <w:r>
              <w:rPr>
                <w:sz w:val="12"/>
              </w:rPr>
              <w:t>16  Yogurt</w:t>
            </w:r>
          </w:p>
        </w:tc>
        <w:tc>
          <w:tcPr>
            <w:tcW w:type="dxa" w:w="1851"/>
          </w:tcPr>
          <w:p>
            <w:r>
              <w:rPr>
                <w:sz w:val="12"/>
              </w:rPr>
              <w:t>17  Ghee</w:t>
            </w:r>
          </w:p>
        </w:tc>
        <w:tc>
          <w:tcPr>
            <w:tcW w:type="dxa" w:w="1851"/>
          </w:tcPr>
          <w:p>
            <w:r>
              <w:rPr>
                <w:sz w:val="12"/>
              </w:rPr>
              <w:t>18  Other dairy products</w:t>
            </w:r>
          </w:p>
        </w:tc>
      </w:tr>
      <w:tr>
        <w:tc>
          <w:tcPr>
            <w:tcW w:type="dxa" w:w="1851"/>
          </w:tcPr>
          <w:p>
            <w:r>
              <w:rPr>
                <w:sz w:val="12"/>
              </w:rPr>
              <w:t>19  Sweets</w:t>
            </w:r>
          </w:p>
        </w:tc>
        <w:tc>
          <w:tcPr>
            <w:tcW w:type="dxa" w:w="1851"/>
          </w:tcPr>
          <w:p>
            <w:r>
              <w:rPr>
                <w:sz w:val="12"/>
              </w:rPr>
              <w:t>20  Mutton</w:t>
            </w:r>
          </w:p>
        </w:tc>
        <w:tc>
          <w:tcPr>
            <w:tcW w:type="dxa" w:w="1851"/>
          </w:tcPr>
          <w:p>
            <w:r>
              <w:rPr>
                <w:sz w:val="12"/>
              </w:rPr>
              <w:t>21  Chicken</w:t>
            </w:r>
          </w:p>
        </w:tc>
        <w:tc>
          <w:tcPr>
            <w:tcW w:type="dxa" w:w="1851"/>
          </w:tcPr>
          <w:p>
            <w:r>
              <w:rPr>
                <w:sz w:val="12"/>
              </w:rPr>
              <w:t>22  Fish</w:t>
            </w:r>
          </w:p>
        </w:tc>
        <w:tc>
          <w:tcPr>
            <w:tcW w:type="dxa" w:w="1851"/>
          </w:tcPr>
          <w:p>
            <w:r>
              <w:rPr>
                <w:sz w:val="12"/>
              </w:rPr>
            </w:r>
          </w:p>
        </w:tc>
        <w:tc>
          <w:tcPr>
            <w:tcW w:type="dxa" w:w="1851"/>
          </w:tcPr>
          <w:p>
            <w:r>
              <w:rPr>
                <w:sz w:val="12"/>
              </w:rPr>
            </w:r>
          </w:p>
        </w:tc>
      </w:tr>
    </w:tbl>
    <w:p>
      <w:pPr>
        <w:spacing w:before="240" w:after="40"/>
      </w:pPr>
      <w:r>
        <w:rPr>
          <w:b/>
        </w:rPr>
        <w:t xml:space="preserve">3.2.6 </w:t>
      </w:r>
      <w:r>
        <w:rPr>
          <w:i/>
        </w:rPr>
        <w:t xml:space="preserve">foods_other1, select_one: </w:t>
      </w:r>
      <w:r>
        <w:rPr>
          <w:b/>
        </w:rPr>
        <w:t>Is there another food not mentioned?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3.2.7 </w:t>
      </w:r>
      <w:r>
        <w:rPr>
          <w:i/>
        </w:rPr>
        <w:t xml:space="preserve">foods_2, text: </w:t>
      </w:r>
      <w:r>
        <w:rPr>
          <w:b/>
        </w:rPr>
        <w:t>Please specify.</w:t>
      </w:r>
    </w:p>
    <w:p>
      <w:pPr>
        <w:spacing w:before="40" w:after="40"/>
      </w:pPr>
      <w:r>
        <w:rPr>
          <w:sz w:val="12"/>
        </w:rPr>
        <w:t>Relevance: (selected(${foods_other1},'1'))</w:t>
      </w:r>
    </w:p>
    <w:p>
      <w:pPr>
        <w:spacing w:before="240" w:after="40"/>
      </w:pPr>
      <w:r>
        <w:rPr>
          <w:b/>
        </w:rPr>
        <w:t xml:space="preserve">3.2.8 </w:t>
      </w:r>
      <w:r>
        <w:rPr>
          <w:i/>
        </w:rPr>
        <w:t xml:space="preserve">foods_other2, select_one: </w:t>
      </w:r>
      <w:r>
        <w:rPr>
          <w:b/>
        </w:rPr>
        <w:t>Is there another food not mentioned?</w:t>
      </w:r>
    </w:p>
    <w:p>
      <w:pPr>
        <w:spacing w:before="40" w:after="40"/>
      </w:pPr>
      <w:r>
        <w:rPr>
          <w:sz w:val="12"/>
        </w:rPr>
        <w:t>Relevance: (selected(${foods_other1},'1'))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3.2.9 </w:t>
      </w:r>
      <w:r>
        <w:rPr>
          <w:i/>
        </w:rPr>
        <w:t xml:space="preserve">foods_3, text: </w:t>
      </w:r>
      <w:r>
        <w:rPr>
          <w:b/>
        </w:rPr>
        <w:t>Please specify.</w:t>
      </w:r>
    </w:p>
    <w:p>
      <w:pPr>
        <w:spacing w:before="40" w:after="40"/>
      </w:pPr>
      <w:r>
        <w:rPr>
          <w:sz w:val="12"/>
        </w:rPr>
        <w:t>Relevance: (selected(${foods_other2},'1')) and (selected(${foods_other1},'1'))</w:t>
      </w:r>
    </w:p>
    <w:p>
      <w:pPr>
        <w:spacing w:before="240" w:after="40"/>
      </w:pPr>
      <w:r>
        <w:rPr>
          <w:b/>
        </w:rPr>
        <w:t>Please try to recall how much your household ate of each food in the past 7 days.</w:t>
      </w:r>
    </w:p>
    <w:p>
      <w:pPr>
        <w:spacing w:before="240" w:after="40"/>
      </w:pPr>
      <w:r>
        <w:rPr>
          <w:i/>
        </w:rPr>
        <w:t>Begin repeated questions.</w:t>
      </w:r>
    </w:p>
    <w:p>
      <w:pPr>
        <w:spacing w:before="240" w:after="40"/>
      </w:pPr>
      <w:r>
        <w:rPr>
          <w:b/>
        </w:rPr>
        <w:t xml:space="preserve">3.2.10 </w:t>
      </w:r>
      <w:r>
        <w:rPr>
          <w:i/>
        </w:rPr>
        <w:t xml:space="preserve">amount, decimal: </w:t>
      </w:r>
      <w:r>
        <w:rPr>
          <w:b/>
        </w:rPr>
        <w:t>${foodname}: Total amount consumed</w:t>
      </w:r>
      <w:r>
        <w:rPr>
          <w:i/>
        </w:rPr>
        <w:t xml:space="preserve"> Hint: Enter 999 if 'don't know'.</w:t>
      </w:r>
    </w:p>
    <w:p>
      <w:pPr>
        <w:spacing w:before="240" w:after="40"/>
      </w:pPr>
      <w:r>
        <w:rPr>
          <w:b/>
        </w:rPr>
        <w:t xml:space="preserve">3.2.11 </w:t>
      </w:r>
      <w:r>
        <w:rPr>
          <w:i/>
        </w:rPr>
        <w:t xml:space="preserve">measurement, select_one: </w:t>
      </w:r>
      <w:r>
        <w:rPr>
          <w:b/>
        </w:rPr>
        <w:t>${foodname}: measurement</w:t>
      </w:r>
    </w:p>
    <w:p>
      <w:pPr>
        <w:spacing w:before="40" w:after="40"/>
      </w:pPr>
      <w:r>
        <w:rPr>
          <w:sz w:val="12"/>
        </w:rPr>
        <w:t>Relevance: ${amount}!=999</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Kg</w:t>
            </w:r>
          </w:p>
        </w:tc>
        <w:tc>
          <w:tcPr>
            <w:tcW w:type="dxa" w:w="1851"/>
          </w:tcPr>
          <w:p>
            <w:r>
              <w:rPr>
                <w:sz w:val="12"/>
              </w:rPr>
              <w:t>2  Handful</w:t>
            </w:r>
          </w:p>
        </w:tc>
        <w:tc>
          <w:tcPr>
            <w:tcW w:type="dxa" w:w="1851"/>
          </w:tcPr>
          <w:p>
            <w:r>
              <w:rPr>
                <w:sz w:val="12"/>
              </w:rPr>
              <w:t>3  Pau</w:t>
            </w:r>
          </w:p>
        </w:tc>
        <w:tc>
          <w:tcPr>
            <w:tcW w:type="dxa" w:w="1851"/>
          </w:tcPr>
          <w:p>
            <w:r>
              <w:rPr>
                <w:sz w:val="12"/>
              </w:rPr>
              <w:t>4  Litre</w:t>
            </w:r>
          </w:p>
        </w:tc>
        <w:tc>
          <w:tcPr>
            <w:tcW w:type="dxa" w:w="1851"/>
          </w:tcPr>
          <w:p>
            <w:r>
              <w:rPr>
                <w:sz w:val="12"/>
              </w:rPr>
            </w:r>
          </w:p>
        </w:tc>
        <w:tc>
          <w:tcPr>
            <w:tcW w:type="dxa" w:w="1851"/>
          </w:tcPr>
          <w:p>
            <w:r>
              <w:rPr>
                <w:sz w:val="12"/>
              </w:rPr>
            </w:r>
          </w:p>
        </w:tc>
      </w:tr>
    </w:tbl>
    <w:p>
      <w:pPr>
        <w:spacing w:before="240" w:after="40"/>
      </w:pPr>
      <w:r>
        <w:rPr>
          <w:b/>
        </w:rPr>
        <w:t xml:space="preserve">3.2.12 </w:t>
      </w:r>
      <w:r>
        <w:rPr>
          <w:i/>
        </w:rPr>
        <w:t xml:space="preserve">purchased, decimal: </w:t>
      </w:r>
      <w:r>
        <w:rPr>
          <w:b/>
        </w:rPr>
        <w:t>${foodname}: How much was purchased?</w:t>
      </w:r>
      <w:r>
        <w:rPr>
          <w:i/>
        </w:rPr>
        <w:t xml:space="preserve"> Hint: Enter 999 if 'don't know'.</w:t>
      </w:r>
    </w:p>
    <w:p>
      <w:pPr>
        <w:spacing w:before="40" w:after="40"/>
      </w:pPr>
      <w:r>
        <w:rPr>
          <w:sz w:val="12"/>
        </w:rPr>
        <w:t>Relevance: ${amount}!=999</w:t>
      </w:r>
    </w:p>
    <w:p>
      <w:pPr>
        <w:spacing w:before="240" w:after="40"/>
      </w:pPr>
      <w:r>
        <w:rPr>
          <w:b/>
        </w:rPr>
        <w:t xml:space="preserve">3.2.13 </w:t>
      </w:r>
      <w:r>
        <w:rPr>
          <w:i/>
        </w:rPr>
        <w:t xml:space="preserve">produced, decimal: </w:t>
      </w:r>
      <w:r>
        <w:rPr>
          <w:b/>
        </w:rPr>
        <w:t>${foodname}: How much was produced by household?</w:t>
      </w:r>
      <w:r>
        <w:rPr>
          <w:i/>
        </w:rPr>
        <w:t xml:space="preserve"> Hint: Enter 999 if 'don't know'.</w:t>
      </w:r>
    </w:p>
    <w:p>
      <w:pPr>
        <w:spacing w:before="40" w:after="40"/>
      </w:pPr>
      <w:r>
        <w:rPr>
          <w:sz w:val="12"/>
        </w:rPr>
        <w:t>Relevance: ${amount}!=999</w:t>
      </w:r>
    </w:p>
    <w:p>
      <w:pPr>
        <w:spacing w:before="240" w:after="40"/>
      </w:pPr>
      <w:r>
        <w:rPr>
          <w:b/>
        </w:rPr>
        <w:t>Purchased and produced amounts do not add up to total amount. Please revise.</w:t>
      </w:r>
    </w:p>
    <w:p>
      <w:pPr>
        <w:spacing w:before="240" w:after="40"/>
      </w:pPr>
      <w:r>
        <w:rPr>
          <w:i/>
        </w:rPr>
        <w:t>End repeated questions.</w:t>
      </w:r>
    </w:p>
    <w:p>
      <w:pPr>
        <w:spacing w:before="240" w:after="40"/>
      </w:pPr>
      <w:r>
        <w:rPr>
          <w:b/>
        </w:rPr>
        <w:t xml:space="preserve">3.2.14 </w:t>
      </w:r>
      <w:r>
        <w:rPr>
          <w:i/>
        </w:rPr>
        <w:t xml:space="preserve">amount_o2, decimal: </w:t>
      </w:r>
      <w:r>
        <w:rPr>
          <w:b/>
        </w:rPr>
        <w:t>${foods_2}: Total amount consumed</w:t>
      </w:r>
      <w:r>
        <w:rPr>
          <w:i/>
        </w:rPr>
        <w:t xml:space="preserve"> Hint: Enter 999 if 'don't know'.</w:t>
      </w:r>
    </w:p>
    <w:p>
      <w:pPr>
        <w:spacing w:before="240" w:after="40"/>
      </w:pPr>
      <w:r>
        <w:rPr>
          <w:b/>
        </w:rPr>
        <w:t xml:space="preserve">3.2.15 </w:t>
      </w:r>
      <w:r>
        <w:rPr>
          <w:i/>
        </w:rPr>
        <w:t xml:space="preserve">measurement_o2, select_one: </w:t>
      </w:r>
      <w:r>
        <w:rPr>
          <w:b/>
        </w:rPr>
        <w:t>${foods_2}: measurement</w:t>
      </w:r>
    </w:p>
    <w:p>
      <w:pPr>
        <w:spacing w:before="40" w:after="40"/>
      </w:pPr>
      <w:r>
        <w:rPr>
          <w:sz w:val="12"/>
        </w:rPr>
        <w:t>Relevance: ${amount_o2}!=999</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Kg</w:t>
            </w:r>
          </w:p>
        </w:tc>
        <w:tc>
          <w:tcPr>
            <w:tcW w:type="dxa" w:w="1851"/>
          </w:tcPr>
          <w:p>
            <w:r>
              <w:rPr>
                <w:sz w:val="12"/>
              </w:rPr>
              <w:t>2  Handful</w:t>
            </w:r>
          </w:p>
        </w:tc>
        <w:tc>
          <w:tcPr>
            <w:tcW w:type="dxa" w:w="1851"/>
          </w:tcPr>
          <w:p>
            <w:r>
              <w:rPr>
                <w:sz w:val="12"/>
              </w:rPr>
              <w:t>3  Pau</w:t>
            </w:r>
          </w:p>
        </w:tc>
        <w:tc>
          <w:tcPr>
            <w:tcW w:type="dxa" w:w="1851"/>
          </w:tcPr>
          <w:p>
            <w:r>
              <w:rPr>
                <w:sz w:val="12"/>
              </w:rPr>
              <w:t>4  Litre</w:t>
            </w:r>
          </w:p>
        </w:tc>
        <w:tc>
          <w:tcPr>
            <w:tcW w:type="dxa" w:w="1851"/>
          </w:tcPr>
          <w:p>
            <w:r>
              <w:rPr>
                <w:sz w:val="12"/>
              </w:rPr>
            </w:r>
          </w:p>
        </w:tc>
        <w:tc>
          <w:tcPr>
            <w:tcW w:type="dxa" w:w="1851"/>
          </w:tcPr>
          <w:p>
            <w:r>
              <w:rPr>
                <w:sz w:val="12"/>
              </w:rPr>
            </w:r>
          </w:p>
        </w:tc>
      </w:tr>
    </w:tbl>
    <w:p>
      <w:pPr>
        <w:spacing w:before="240" w:after="40"/>
      </w:pPr>
      <w:r>
        <w:rPr>
          <w:b/>
        </w:rPr>
        <w:t xml:space="preserve">3.2.16 </w:t>
      </w:r>
      <w:r>
        <w:rPr>
          <w:i/>
        </w:rPr>
        <w:t xml:space="preserve">purchased_o2, decimal: </w:t>
      </w:r>
      <w:r>
        <w:rPr>
          <w:b/>
        </w:rPr>
        <w:t>${foods_2}: How much was purchased?</w:t>
      </w:r>
      <w:r>
        <w:rPr>
          <w:i/>
        </w:rPr>
        <w:t xml:space="preserve"> Hint: Enter 999 if 'don't know'.</w:t>
      </w:r>
    </w:p>
    <w:p>
      <w:pPr>
        <w:spacing w:before="40" w:after="40"/>
      </w:pPr>
      <w:r>
        <w:rPr>
          <w:sz w:val="12"/>
        </w:rPr>
        <w:t>Relevance: ${amount_o2}!=999</w:t>
      </w:r>
    </w:p>
    <w:p>
      <w:pPr>
        <w:spacing w:before="240" w:after="40"/>
      </w:pPr>
      <w:r>
        <w:rPr>
          <w:b/>
        </w:rPr>
        <w:t xml:space="preserve">3.2.17 </w:t>
      </w:r>
      <w:r>
        <w:rPr>
          <w:i/>
        </w:rPr>
        <w:t xml:space="preserve">produced_o2, decimal: </w:t>
      </w:r>
      <w:r>
        <w:rPr>
          <w:b/>
        </w:rPr>
        <w:t>${foods_2}: How much was produced by household?</w:t>
      </w:r>
      <w:r>
        <w:rPr>
          <w:i/>
        </w:rPr>
        <w:t xml:space="preserve"> Hint: Enter 999 if 'don't know'.</w:t>
      </w:r>
    </w:p>
    <w:p>
      <w:pPr>
        <w:spacing w:before="40" w:after="40"/>
      </w:pPr>
      <w:r>
        <w:rPr>
          <w:sz w:val="12"/>
        </w:rPr>
        <w:t>Relevance: ${amount_o2}!=999</w:t>
      </w:r>
    </w:p>
    <w:p>
      <w:pPr>
        <w:spacing w:before="240" w:after="40"/>
      </w:pPr>
      <w:r>
        <w:rPr>
          <w:b/>
        </w:rPr>
        <w:t>Purchased and produced amounts do not add up to total amount. Please revise.</w:t>
      </w:r>
    </w:p>
    <w:p>
      <w:pPr>
        <w:spacing w:before="240" w:after="40"/>
      </w:pPr>
      <w:r>
        <w:rPr>
          <w:b/>
        </w:rPr>
        <w:t xml:space="preserve">3.2.18 </w:t>
      </w:r>
      <w:r>
        <w:rPr>
          <w:i/>
        </w:rPr>
        <w:t xml:space="preserve">amount_o3, decimal: </w:t>
      </w:r>
      <w:r>
        <w:rPr>
          <w:b/>
        </w:rPr>
        <w:t>${foods_3}: Total amount consumed</w:t>
      </w:r>
      <w:r>
        <w:rPr>
          <w:i/>
        </w:rPr>
        <w:t xml:space="preserve"> Hint: Enter 999 if 'don't know'.</w:t>
      </w:r>
    </w:p>
    <w:p>
      <w:pPr>
        <w:spacing w:before="240" w:after="40"/>
      </w:pPr>
      <w:r>
        <w:rPr>
          <w:b/>
        </w:rPr>
        <w:t xml:space="preserve">3.2.19 </w:t>
      </w:r>
      <w:r>
        <w:rPr>
          <w:i/>
        </w:rPr>
        <w:t xml:space="preserve">measurement_o3, select_one: </w:t>
      </w:r>
      <w:r>
        <w:rPr>
          <w:b/>
        </w:rPr>
        <w:t>${foods_3}: measurement</w:t>
      </w:r>
    </w:p>
    <w:p>
      <w:pPr>
        <w:spacing w:before="40" w:after="40"/>
      </w:pPr>
      <w:r>
        <w:rPr>
          <w:sz w:val="12"/>
        </w:rPr>
        <w:t>Relevance: ${amount_o3}!=999</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Kg</w:t>
            </w:r>
          </w:p>
        </w:tc>
        <w:tc>
          <w:tcPr>
            <w:tcW w:type="dxa" w:w="1851"/>
          </w:tcPr>
          <w:p>
            <w:r>
              <w:rPr>
                <w:sz w:val="12"/>
              </w:rPr>
              <w:t>2  Handful</w:t>
            </w:r>
          </w:p>
        </w:tc>
        <w:tc>
          <w:tcPr>
            <w:tcW w:type="dxa" w:w="1851"/>
          </w:tcPr>
          <w:p>
            <w:r>
              <w:rPr>
                <w:sz w:val="12"/>
              </w:rPr>
              <w:t>3  Pau</w:t>
            </w:r>
          </w:p>
        </w:tc>
        <w:tc>
          <w:tcPr>
            <w:tcW w:type="dxa" w:w="1851"/>
          </w:tcPr>
          <w:p>
            <w:r>
              <w:rPr>
                <w:sz w:val="12"/>
              </w:rPr>
              <w:t>4  Litre</w:t>
            </w:r>
          </w:p>
        </w:tc>
        <w:tc>
          <w:tcPr>
            <w:tcW w:type="dxa" w:w="1851"/>
          </w:tcPr>
          <w:p>
            <w:r>
              <w:rPr>
                <w:sz w:val="12"/>
              </w:rPr>
            </w:r>
          </w:p>
        </w:tc>
        <w:tc>
          <w:tcPr>
            <w:tcW w:type="dxa" w:w="1851"/>
          </w:tcPr>
          <w:p>
            <w:r>
              <w:rPr>
                <w:sz w:val="12"/>
              </w:rPr>
            </w:r>
          </w:p>
        </w:tc>
      </w:tr>
    </w:tbl>
    <w:p>
      <w:pPr>
        <w:spacing w:before="240" w:after="40"/>
      </w:pPr>
      <w:r>
        <w:rPr>
          <w:b/>
        </w:rPr>
        <w:t xml:space="preserve">3.2.20 </w:t>
      </w:r>
      <w:r>
        <w:rPr>
          <w:i/>
        </w:rPr>
        <w:t xml:space="preserve">purchased_o3, decimal: </w:t>
      </w:r>
      <w:r>
        <w:rPr>
          <w:b/>
        </w:rPr>
        <w:t>${foods_3}: How much was purchased?</w:t>
      </w:r>
      <w:r>
        <w:rPr>
          <w:i/>
        </w:rPr>
        <w:t xml:space="preserve"> Hint: Enter 999 if 'don't know'.</w:t>
      </w:r>
    </w:p>
    <w:p>
      <w:pPr>
        <w:spacing w:before="40" w:after="40"/>
      </w:pPr>
      <w:r>
        <w:rPr>
          <w:sz w:val="12"/>
        </w:rPr>
        <w:t>Relevance: ${amount_o3}!=999</w:t>
      </w:r>
    </w:p>
    <w:p>
      <w:pPr>
        <w:spacing w:before="240" w:after="40"/>
      </w:pPr>
      <w:r>
        <w:rPr>
          <w:b/>
        </w:rPr>
        <w:t xml:space="preserve">3.2.21 </w:t>
      </w:r>
      <w:r>
        <w:rPr>
          <w:i/>
        </w:rPr>
        <w:t xml:space="preserve">produced_o3, decimal: </w:t>
      </w:r>
      <w:r>
        <w:rPr>
          <w:b/>
        </w:rPr>
        <w:t>${foods_3}: How much was produced by household?</w:t>
      </w:r>
      <w:r>
        <w:rPr>
          <w:i/>
        </w:rPr>
        <w:t xml:space="preserve"> Hint: Enter 999 if 'don't know'.</w:t>
      </w:r>
    </w:p>
    <w:p>
      <w:pPr>
        <w:spacing w:before="40" w:after="40"/>
      </w:pPr>
      <w:r>
        <w:rPr>
          <w:sz w:val="12"/>
        </w:rPr>
        <w:t>Relevance: ${amount_o3}!=999</w:t>
      </w:r>
    </w:p>
    <w:p>
      <w:pPr>
        <w:spacing w:before="240" w:after="40"/>
      </w:pPr>
      <w:r>
        <w:rPr>
          <w:b/>
        </w:rPr>
        <w:t>Purchased and produced amounts do not add up to total amount. Please revise.</w:t>
      </w:r>
    </w:p>
    <w:p>
      <w:pPr>
        <w:spacing w:before="240" w:after="40"/>
      </w:pPr>
      <w:r>
        <w:rPr>
          <w:b/>
        </w:rPr>
        <w:t xml:space="preserve">3.2.22 </w:t>
      </w:r>
      <w:r>
        <w:rPr>
          <w:i/>
        </w:rPr>
        <w:t xml:space="preserve">not_adequate, select_one: </w:t>
      </w:r>
      <w:r>
        <w:rPr>
          <w:b/>
        </w:rPr>
        <w:t>In the past month, were there any days where there was not enough food for your household?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3.2.23 </w:t>
      </w:r>
      <w:r>
        <w:rPr>
          <w:i/>
        </w:rPr>
        <w:t xml:space="preserve">not_adequate_days, integer: </w:t>
      </w:r>
      <w:r>
        <w:rPr>
          <w:b/>
        </w:rPr>
        <w:t>How many days?</w:t>
      </w:r>
    </w:p>
    <w:p>
      <w:pPr>
        <w:spacing w:before="40" w:after="40"/>
      </w:pPr>
      <w:r>
        <w:rPr>
          <w:sz w:val="12"/>
        </w:rPr>
        <w:t>Constraint: Enter a number between 0 and 32. Enter 999 if 'don't know'.</w:t>
      </w:r>
    </w:p>
    <w:p>
      <w:pPr>
        <w:spacing w:before="40" w:after="40"/>
      </w:pPr>
      <w:r>
        <w:rPr>
          <w:sz w:val="12"/>
        </w:rPr>
        <w:t>Relevance: (selected(${not_adequate},'1'))</w:t>
      </w:r>
    </w:p>
    <w:p>
      <w:pPr>
        <w:spacing w:before="240" w:after="40"/>
      </w:pPr>
      <w:r>
        <w:rPr>
          <w:color w:val="000000" w:themeColor="accent5"/>
          <w:sz w:val="32"/>
        </w:rPr>
        <w:t>3.3 Decision-making</w:t>
      </w:r>
    </w:p>
    <w:p>
      <w:pPr>
        <w:spacing w:before="240" w:after="40"/>
      </w:pPr>
      <w:r>
        <w:rPr>
          <w:b/>
        </w:rPr>
        <w:t>We will now ask some questions about common household decisions. Which of the following decisions does your household have to make:</w:t>
      </w:r>
    </w:p>
    <w:p>
      <w:pPr>
        <w:spacing w:before="240" w:after="40"/>
      </w:pPr>
      <w:r>
        <w:rPr>
          <w:b/>
        </w:rPr>
        <w:t xml:space="preserve">3.3.2 </w:t>
      </w:r>
      <w:r>
        <w:rPr>
          <w:i/>
        </w:rPr>
        <w:t xml:space="preserve">decision_1, select_one: </w:t>
      </w:r>
      <w:r>
        <w:rPr>
          <w:b/>
        </w:rPr>
        <w:t xml:space="preserve">whether to take a loan </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3.3.3 </w:t>
      </w:r>
      <w:r>
        <w:rPr>
          <w:i/>
        </w:rPr>
        <w:t xml:space="preserve">decision_2, select_one: </w:t>
      </w:r>
      <w:r>
        <w:rPr>
          <w:b/>
        </w:rPr>
        <w:t>how to use loans</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3.3.4 </w:t>
      </w:r>
      <w:r>
        <w:rPr>
          <w:i/>
        </w:rPr>
        <w:t xml:space="preserve">decision_3, select_one: </w:t>
      </w:r>
      <w:r>
        <w:rPr>
          <w:b/>
        </w:rPr>
        <w:t>how to use remittances</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3.3.5 </w:t>
      </w:r>
      <w:r>
        <w:rPr>
          <w:i/>
        </w:rPr>
        <w:t xml:space="preserve">decision_4, select_one: </w:t>
      </w:r>
      <w:r>
        <w:rPr>
          <w:b/>
        </w:rPr>
        <w:t>amount of spending on food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3.3.6 </w:t>
      </w:r>
      <w:r>
        <w:rPr>
          <w:i/>
        </w:rPr>
        <w:t xml:space="preserve">decision_5, select_one: </w:t>
      </w:r>
      <w:r>
        <w:rPr>
          <w:b/>
        </w:rPr>
        <w:t>buying a major household good (ex. TV, motorcycle)</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3.3.7 </w:t>
      </w:r>
      <w:r>
        <w:rPr>
          <w:i/>
        </w:rPr>
        <w:t xml:space="preserve">decision_6, select_one: </w:t>
      </w:r>
      <w:r>
        <w:rPr>
          <w:b/>
        </w:rPr>
        <w:t>migrating for employment</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3.3.8 </w:t>
      </w:r>
      <w:r>
        <w:rPr>
          <w:i/>
        </w:rPr>
        <w:t xml:space="preserve">decision_7, select_one: </w:t>
      </w:r>
      <w:r>
        <w:rPr>
          <w:b/>
        </w:rPr>
        <w:t>buying or selling livestock</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3.3.9 </w:t>
      </w:r>
      <w:r>
        <w:rPr>
          <w:i/>
        </w:rPr>
        <w:t xml:space="preserve">decision_8, select_one: </w:t>
      </w:r>
      <w:r>
        <w:rPr>
          <w:b/>
        </w:rPr>
        <w:t>how many children to have</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3.3.10 </w:t>
      </w:r>
      <w:r>
        <w:rPr>
          <w:i/>
        </w:rPr>
        <w:t xml:space="preserve">decision_9, select_one: </w:t>
      </w:r>
      <w:r>
        <w:rPr>
          <w:b/>
        </w:rPr>
        <w:t>up to what grade children should attend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3.3.11 </w:t>
      </w:r>
      <w:r>
        <w:rPr>
          <w:i/>
        </w:rPr>
        <w:t xml:space="preserve">decision_10, select_one: </w:t>
      </w:r>
      <w:r>
        <w:rPr>
          <w:b/>
        </w:rPr>
        <w:t>which school children attend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3.3.12 </w:t>
      </w:r>
      <w:r>
        <w:rPr>
          <w:i/>
        </w:rPr>
        <w:t xml:space="preserve">decision_11, select_one: </w:t>
      </w:r>
      <w:r>
        <w:rPr>
          <w:b/>
        </w:rPr>
        <w:t>whether to bring children to a doctor when sick</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3.3.13 </w:t>
      </w:r>
      <w:r>
        <w:rPr>
          <w:i/>
        </w:rPr>
        <w:t xml:space="preserve">decision_12, select_one: </w:t>
      </w:r>
      <w:r>
        <w:rPr>
          <w:b/>
        </w:rPr>
        <w:t>whether to go to a clinic during pregnancy</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3.3.14 </w:t>
      </w:r>
      <w:r>
        <w:rPr>
          <w:i/>
        </w:rPr>
        <w:t xml:space="preserve">decision_13, select_one: </w:t>
      </w:r>
      <w:r>
        <w:rPr>
          <w:b/>
        </w:rPr>
        <w:t>whether to use family planning</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How involved are you in these decisions?</w:t>
      </w:r>
    </w:p>
    <w:p>
      <w:pPr>
        <w:spacing w:before="240" w:after="40"/>
      </w:pPr>
      <w:r>
        <w:rPr>
          <w:b/>
        </w:rPr>
        <w:t xml:space="preserve">3.3.15 </w:t>
      </w:r>
      <w:r>
        <w:rPr>
          <w:i/>
        </w:rPr>
        <w:t xml:space="preserve">involved_1, select_one: </w:t>
      </w:r>
      <w:r>
        <w:rPr>
          <w:b/>
        </w:rPr>
        <w:t xml:space="preserve">whether to take a loan </w:t>
      </w:r>
    </w:p>
    <w:p>
      <w:pPr>
        <w:spacing w:before="40" w:after="40"/>
      </w:pPr>
      <w:r>
        <w:rPr>
          <w:sz w:val="12"/>
        </w:rPr>
        <w:t>Relevance: (selected(${decision_1},'1'))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3.3.16 </w:t>
      </w:r>
      <w:r>
        <w:rPr>
          <w:i/>
        </w:rPr>
        <w:t xml:space="preserve">involved_2, select_one: </w:t>
      </w:r>
      <w:r>
        <w:rPr>
          <w:b/>
        </w:rPr>
        <w:t>how to use loans</w:t>
      </w:r>
    </w:p>
    <w:p>
      <w:pPr>
        <w:spacing w:before="40" w:after="40"/>
      </w:pPr>
      <w:r>
        <w:rPr>
          <w:sz w:val="12"/>
        </w:rPr>
        <w:t>Relevance: (selected(${decision_2},'1'))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3.3.17 </w:t>
      </w:r>
      <w:r>
        <w:rPr>
          <w:i/>
        </w:rPr>
        <w:t xml:space="preserve">involved_3, select_one: </w:t>
      </w:r>
      <w:r>
        <w:rPr>
          <w:b/>
        </w:rPr>
        <w:t>how to use remittances</w:t>
      </w:r>
    </w:p>
    <w:p>
      <w:pPr>
        <w:spacing w:before="40" w:after="40"/>
      </w:pPr>
      <w:r>
        <w:rPr>
          <w:sz w:val="12"/>
        </w:rPr>
        <w:t>Relevance: (selected(${decision_3},'1'))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3.3.18 </w:t>
      </w:r>
      <w:r>
        <w:rPr>
          <w:i/>
        </w:rPr>
        <w:t xml:space="preserve">involved_4, select_one: </w:t>
      </w:r>
      <w:r>
        <w:rPr>
          <w:b/>
        </w:rPr>
        <w:t>amount of spending on food</w:t>
      </w:r>
    </w:p>
    <w:p>
      <w:pPr>
        <w:spacing w:before="40" w:after="40"/>
      </w:pPr>
      <w:r>
        <w:rPr>
          <w:sz w:val="12"/>
        </w:rPr>
        <w:t>Relevance: (selected(${decision_4},'1'))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3.3.19 </w:t>
      </w:r>
      <w:r>
        <w:rPr>
          <w:i/>
        </w:rPr>
        <w:t xml:space="preserve">involved_5, select_one: </w:t>
      </w:r>
      <w:r>
        <w:rPr>
          <w:b/>
        </w:rPr>
        <w:t>buying a major household good (ex. TV, motorcycle)</w:t>
      </w:r>
    </w:p>
    <w:p>
      <w:pPr>
        <w:spacing w:before="40" w:after="40"/>
      </w:pPr>
      <w:r>
        <w:rPr>
          <w:sz w:val="12"/>
        </w:rPr>
        <w:t>Relevance: (selected(${decision_5},'1'))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3.3.20 </w:t>
      </w:r>
      <w:r>
        <w:rPr>
          <w:i/>
        </w:rPr>
        <w:t xml:space="preserve">involved_6, select_one: </w:t>
      </w:r>
      <w:r>
        <w:rPr>
          <w:b/>
        </w:rPr>
        <w:t>migrating for employment</w:t>
      </w:r>
    </w:p>
    <w:p>
      <w:pPr>
        <w:spacing w:before="40" w:after="40"/>
      </w:pPr>
      <w:r>
        <w:rPr>
          <w:sz w:val="12"/>
        </w:rPr>
        <w:t>Relevance: (selected(${decision_6},'1'))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3.3.21 </w:t>
      </w:r>
      <w:r>
        <w:rPr>
          <w:i/>
        </w:rPr>
        <w:t xml:space="preserve">involved_7, select_one: </w:t>
      </w:r>
      <w:r>
        <w:rPr>
          <w:b/>
        </w:rPr>
        <w:t>buying or selling livestock</w:t>
      </w:r>
    </w:p>
    <w:p>
      <w:pPr>
        <w:spacing w:before="40" w:after="40"/>
      </w:pPr>
      <w:r>
        <w:rPr>
          <w:sz w:val="12"/>
        </w:rPr>
        <w:t>Relevance: (selected(${decision_7},'1'))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3.3.22 </w:t>
      </w:r>
      <w:r>
        <w:rPr>
          <w:i/>
        </w:rPr>
        <w:t xml:space="preserve">involved_8, select_one: </w:t>
      </w:r>
      <w:r>
        <w:rPr>
          <w:b/>
        </w:rPr>
        <w:t>how many children to have</w:t>
      </w:r>
    </w:p>
    <w:p>
      <w:pPr>
        <w:spacing w:before="40" w:after="40"/>
      </w:pPr>
      <w:r>
        <w:rPr>
          <w:sz w:val="12"/>
        </w:rPr>
        <w:t>Relevance: (selected(${decision_8},'1'))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3.3.23 </w:t>
      </w:r>
      <w:r>
        <w:rPr>
          <w:i/>
        </w:rPr>
        <w:t xml:space="preserve">involved_9, select_one: </w:t>
      </w:r>
      <w:r>
        <w:rPr>
          <w:b/>
        </w:rPr>
        <w:t>up to what grade children should attend</w:t>
      </w:r>
    </w:p>
    <w:p>
      <w:pPr>
        <w:spacing w:before="40" w:after="40"/>
      </w:pPr>
      <w:r>
        <w:rPr>
          <w:sz w:val="12"/>
        </w:rPr>
        <w:t>Relevance: (selected(${decision_9},'1'))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3.3.24 </w:t>
      </w:r>
      <w:r>
        <w:rPr>
          <w:i/>
        </w:rPr>
        <w:t xml:space="preserve">involved_10, select_one: </w:t>
      </w:r>
      <w:r>
        <w:rPr>
          <w:b/>
        </w:rPr>
        <w:t>which school children attend</w:t>
      </w:r>
    </w:p>
    <w:p>
      <w:pPr>
        <w:spacing w:before="40" w:after="40"/>
      </w:pPr>
      <w:r>
        <w:rPr>
          <w:sz w:val="12"/>
        </w:rPr>
        <w:t>Relevance: (selected(${decision_10},'1'))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3.3.25 </w:t>
      </w:r>
      <w:r>
        <w:rPr>
          <w:i/>
        </w:rPr>
        <w:t xml:space="preserve">involved_11, select_one: </w:t>
      </w:r>
      <w:r>
        <w:rPr>
          <w:b/>
        </w:rPr>
        <w:t>whether to bring children to a doctor when sick</w:t>
      </w:r>
    </w:p>
    <w:p>
      <w:pPr>
        <w:spacing w:before="40" w:after="40"/>
      </w:pPr>
      <w:r>
        <w:rPr>
          <w:sz w:val="12"/>
        </w:rPr>
        <w:t>Relevance: (selected(${decision_11},'1'))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3.3.26 </w:t>
      </w:r>
      <w:r>
        <w:rPr>
          <w:i/>
        </w:rPr>
        <w:t xml:space="preserve">involved_12, select_one: </w:t>
      </w:r>
      <w:r>
        <w:rPr>
          <w:b/>
        </w:rPr>
        <w:t>whether to go to a clinic during pregnancy</w:t>
      </w:r>
    </w:p>
    <w:p>
      <w:pPr>
        <w:spacing w:before="40" w:after="40"/>
      </w:pPr>
      <w:r>
        <w:rPr>
          <w:sz w:val="12"/>
        </w:rPr>
        <w:t>Relevance: (selected(${decision_12},'1'))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3.3.27 </w:t>
      </w:r>
      <w:r>
        <w:rPr>
          <w:i/>
        </w:rPr>
        <w:t xml:space="preserve">involved_13, select_one: </w:t>
      </w:r>
      <w:r>
        <w:rPr>
          <w:b/>
        </w:rPr>
        <w:t>whether to use family planning</w:t>
      </w:r>
    </w:p>
    <w:p>
      <w:pPr>
        <w:spacing w:before="40" w:after="40"/>
      </w:pPr>
      <w:r>
        <w:rPr>
          <w:sz w:val="12"/>
        </w:rPr>
        <w:t>Relevance: (selected(${decision_13},'1'))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2  Very involved</w:t>
            </w:r>
          </w:p>
        </w:tc>
        <w:tc>
          <w:tcPr>
            <w:tcW w:type="dxa" w:w="1851"/>
          </w:tcPr>
          <w:p>
            <w:r>
              <w:rPr>
                <w:sz w:val="12"/>
              </w:rPr>
              <w:t>1  A little involved</w:t>
            </w:r>
          </w:p>
        </w:tc>
        <w:tc>
          <w:tcPr>
            <w:tcW w:type="dxa" w:w="1851"/>
          </w:tcPr>
          <w:p>
            <w:r>
              <w:rPr>
                <w:sz w:val="12"/>
              </w:rPr>
              <w:t>0  Not involved</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Who makes the final decision?</w:t>
      </w:r>
    </w:p>
    <w:p>
      <w:pPr>
        <w:spacing w:before="240" w:after="40"/>
      </w:pPr>
      <w:r>
        <w:rPr>
          <w:b/>
        </w:rPr>
        <w:t xml:space="preserve">3.3.28 </w:t>
      </w:r>
      <w:r>
        <w:rPr>
          <w:i/>
        </w:rPr>
        <w:t xml:space="preserve">final_1, select_one: </w:t>
      </w:r>
      <w:r>
        <w:rPr>
          <w:b/>
        </w:rPr>
        <w:t xml:space="preserve">whether to take a loan </w:t>
      </w:r>
    </w:p>
    <w:p>
      <w:pPr>
        <w:spacing w:before="40" w:after="40"/>
      </w:pPr>
      <w:r>
        <w:rPr>
          <w:sz w:val="12"/>
        </w:rPr>
        <w:t>Relevance: (selected(${decision_1},'1'))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b/>
        </w:rPr>
        <w:t xml:space="preserve">3.3.29 </w:t>
      </w:r>
      <w:r>
        <w:rPr>
          <w:i/>
        </w:rPr>
        <w:t xml:space="preserve">final_2, select_one: </w:t>
      </w:r>
      <w:r>
        <w:rPr>
          <w:b/>
        </w:rPr>
        <w:t>how to use loans</w:t>
      </w:r>
    </w:p>
    <w:p>
      <w:pPr>
        <w:spacing w:before="40" w:after="40"/>
      </w:pPr>
      <w:r>
        <w:rPr>
          <w:sz w:val="12"/>
        </w:rPr>
        <w:t>Relevance: (selected(${decision_2},'1'))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b/>
        </w:rPr>
        <w:t xml:space="preserve">3.3.30 </w:t>
      </w:r>
      <w:r>
        <w:rPr>
          <w:i/>
        </w:rPr>
        <w:t xml:space="preserve">final_3, select_one: </w:t>
      </w:r>
      <w:r>
        <w:rPr>
          <w:b/>
        </w:rPr>
        <w:t>how to use remittances</w:t>
      </w:r>
    </w:p>
    <w:p>
      <w:pPr>
        <w:spacing w:before="40" w:after="40"/>
      </w:pPr>
      <w:r>
        <w:rPr>
          <w:sz w:val="12"/>
        </w:rPr>
        <w:t>Relevance: (selected(${decision_3},'1'))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b/>
        </w:rPr>
        <w:t xml:space="preserve">3.3.31 </w:t>
      </w:r>
      <w:r>
        <w:rPr>
          <w:i/>
        </w:rPr>
        <w:t xml:space="preserve">final_4, select_one: </w:t>
      </w:r>
      <w:r>
        <w:rPr>
          <w:b/>
        </w:rPr>
        <w:t>amount of spending on food</w:t>
      </w:r>
    </w:p>
    <w:p>
      <w:pPr>
        <w:spacing w:before="40" w:after="40"/>
      </w:pPr>
      <w:r>
        <w:rPr>
          <w:sz w:val="12"/>
        </w:rPr>
        <w:t>Relevance: (selected(${decision_4},'1'))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b/>
        </w:rPr>
        <w:t xml:space="preserve">3.3.32 </w:t>
      </w:r>
      <w:r>
        <w:rPr>
          <w:i/>
        </w:rPr>
        <w:t xml:space="preserve">final_5, select_one: </w:t>
      </w:r>
      <w:r>
        <w:rPr>
          <w:b/>
        </w:rPr>
        <w:t>buying a major household good (ex. TV, motorcycle)</w:t>
      </w:r>
    </w:p>
    <w:p>
      <w:pPr>
        <w:spacing w:before="40" w:after="40"/>
      </w:pPr>
      <w:r>
        <w:rPr>
          <w:sz w:val="12"/>
        </w:rPr>
        <w:t>Relevance: (selected(${decision_5},'1'))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b/>
        </w:rPr>
        <w:t xml:space="preserve">3.3.33 </w:t>
      </w:r>
      <w:r>
        <w:rPr>
          <w:i/>
        </w:rPr>
        <w:t xml:space="preserve">final_6, select_one: </w:t>
      </w:r>
      <w:r>
        <w:rPr>
          <w:b/>
        </w:rPr>
        <w:t>migrating for employment</w:t>
      </w:r>
    </w:p>
    <w:p>
      <w:pPr>
        <w:spacing w:before="40" w:after="40"/>
      </w:pPr>
      <w:r>
        <w:rPr>
          <w:sz w:val="12"/>
        </w:rPr>
        <w:t>Relevance: (selected(${decision_6},'1'))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b/>
        </w:rPr>
        <w:t xml:space="preserve">3.3.34 </w:t>
      </w:r>
      <w:r>
        <w:rPr>
          <w:i/>
        </w:rPr>
        <w:t xml:space="preserve">final_7, select_one: </w:t>
      </w:r>
      <w:r>
        <w:rPr>
          <w:b/>
        </w:rPr>
        <w:t>buying or selling livestock</w:t>
      </w:r>
    </w:p>
    <w:p>
      <w:pPr>
        <w:spacing w:before="40" w:after="40"/>
      </w:pPr>
      <w:r>
        <w:rPr>
          <w:sz w:val="12"/>
        </w:rPr>
        <w:t>Relevance: (selected(${decision_7},'1'))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b/>
        </w:rPr>
        <w:t xml:space="preserve">3.3.35 </w:t>
      </w:r>
      <w:r>
        <w:rPr>
          <w:i/>
        </w:rPr>
        <w:t xml:space="preserve">final_8, select_one: </w:t>
      </w:r>
      <w:r>
        <w:rPr>
          <w:b/>
        </w:rPr>
        <w:t>how many children to have</w:t>
      </w:r>
    </w:p>
    <w:p>
      <w:pPr>
        <w:spacing w:before="40" w:after="40"/>
      </w:pPr>
      <w:r>
        <w:rPr>
          <w:sz w:val="12"/>
        </w:rPr>
        <w:t>Relevance: (selected(${decision_8},'1'))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b/>
        </w:rPr>
        <w:t xml:space="preserve">3.3.36 </w:t>
      </w:r>
      <w:r>
        <w:rPr>
          <w:i/>
        </w:rPr>
        <w:t xml:space="preserve">final_9, select_one: </w:t>
      </w:r>
      <w:r>
        <w:rPr>
          <w:b/>
        </w:rPr>
        <w:t>up to what grade children should attend</w:t>
      </w:r>
    </w:p>
    <w:p>
      <w:pPr>
        <w:spacing w:before="40" w:after="40"/>
      </w:pPr>
      <w:r>
        <w:rPr>
          <w:sz w:val="12"/>
        </w:rPr>
        <w:t>Relevance: (selected(${decision_9},'1'))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b/>
        </w:rPr>
        <w:t xml:space="preserve">3.3.37 </w:t>
      </w:r>
      <w:r>
        <w:rPr>
          <w:i/>
        </w:rPr>
        <w:t xml:space="preserve">final_10, select_one: </w:t>
      </w:r>
      <w:r>
        <w:rPr>
          <w:b/>
        </w:rPr>
        <w:t>which school children attend</w:t>
      </w:r>
    </w:p>
    <w:p>
      <w:pPr>
        <w:spacing w:before="40" w:after="40"/>
      </w:pPr>
      <w:r>
        <w:rPr>
          <w:sz w:val="12"/>
        </w:rPr>
        <w:t>Relevance: (selected(${decision_10},'1'))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b/>
        </w:rPr>
        <w:t xml:space="preserve">3.3.38 </w:t>
      </w:r>
      <w:r>
        <w:rPr>
          <w:i/>
        </w:rPr>
        <w:t xml:space="preserve">final_11, select_one: </w:t>
      </w:r>
      <w:r>
        <w:rPr>
          <w:b/>
        </w:rPr>
        <w:t>whether to bring children to a doctor when sick</w:t>
      </w:r>
    </w:p>
    <w:p>
      <w:pPr>
        <w:spacing w:before="40" w:after="40"/>
      </w:pPr>
      <w:r>
        <w:rPr>
          <w:sz w:val="12"/>
        </w:rPr>
        <w:t>Relevance: (selected(${decision_11},'1'))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b/>
        </w:rPr>
        <w:t xml:space="preserve">3.3.39 </w:t>
      </w:r>
      <w:r>
        <w:rPr>
          <w:i/>
        </w:rPr>
        <w:t xml:space="preserve">final_12, select_one: </w:t>
      </w:r>
      <w:r>
        <w:rPr>
          <w:b/>
        </w:rPr>
        <w:t>whether to go to a clinic during pregnancy</w:t>
      </w:r>
    </w:p>
    <w:p>
      <w:pPr>
        <w:spacing w:before="40" w:after="40"/>
      </w:pPr>
      <w:r>
        <w:rPr>
          <w:sz w:val="12"/>
        </w:rPr>
        <w:t>Relevance: (selected(${decision_12},'1'))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b/>
        </w:rPr>
        <w:t xml:space="preserve">3.3.40 </w:t>
      </w:r>
      <w:r>
        <w:rPr>
          <w:i/>
        </w:rPr>
        <w:t xml:space="preserve">final_13, select_one: </w:t>
      </w:r>
      <w:r>
        <w:rPr>
          <w:b/>
        </w:rPr>
        <w:t>whether to use family planning</w:t>
      </w:r>
    </w:p>
    <w:p>
      <w:pPr>
        <w:spacing w:before="40" w:after="40"/>
      </w:pPr>
      <w:r>
        <w:rPr>
          <w:sz w:val="12"/>
        </w:rPr>
        <w:t>Relevance: (selected(${decision_13},'1'))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me</w:t>
            </w:r>
          </w:p>
        </w:tc>
        <w:tc>
          <w:tcPr>
            <w:tcW w:type="dxa" w:w="1851"/>
          </w:tcPr>
          <w:p>
            <w:r>
              <w:rPr>
                <w:sz w:val="12"/>
              </w:rPr>
              <w:t>2  spouse</w:t>
            </w:r>
          </w:p>
        </w:tc>
        <w:tc>
          <w:tcPr>
            <w:tcW w:type="dxa" w:w="1851"/>
          </w:tcPr>
          <w:p>
            <w:r>
              <w:rPr>
                <w:sz w:val="12"/>
              </w:rPr>
              <w:t>3  both</w:t>
            </w:r>
          </w:p>
        </w:tc>
        <w:tc>
          <w:tcPr>
            <w:tcW w:type="dxa" w:w="1851"/>
          </w:tcPr>
          <w:p>
            <w:r>
              <w:rPr>
                <w:sz w:val="12"/>
              </w:rPr>
              <w:t>4  father</w:t>
            </w:r>
          </w:p>
        </w:tc>
        <w:tc>
          <w:tcPr>
            <w:tcW w:type="dxa" w:w="1851"/>
          </w:tcPr>
          <w:p>
            <w:r>
              <w:rPr>
                <w:sz w:val="12"/>
              </w:rPr>
              <w:t>5  mother</w:t>
            </w:r>
          </w:p>
        </w:tc>
        <w:tc>
          <w:tcPr>
            <w:tcW w:type="dxa" w:w="1851"/>
          </w:tcPr>
          <w:p>
            <w:r>
              <w:rPr>
                <w:sz w:val="12"/>
              </w:rPr>
              <w:t>6  other</w:t>
            </w:r>
          </w:p>
        </w:tc>
      </w:tr>
    </w:tbl>
    <w:p>
      <w:pPr>
        <w:spacing w:before="240" w:after="40"/>
      </w:pPr>
      <w:r>
        <w:rPr>
          <w:color w:val="000000" w:themeColor="accent4"/>
          <w:sz w:val="40"/>
        </w:rPr>
        <w:t>4 Maternal History</w:t>
      </w:r>
    </w:p>
    <w:p>
      <w:pPr>
        <w:spacing w:before="240" w:after="40"/>
      </w:pPr>
      <w:r>
        <w:rPr>
          <w:color w:val="000000" w:themeColor="accent5"/>
          <w:sz w:val="32"/>
        </w:rPr>
        <w:t>4.2 Children's Roster</w:t>
      </w:r>
    </w:p>
    <w:p>
      <w:pPr>
        <w:spacing w:before="240" w:after="40"/>
      </w:pPr>
      <w:r>
        <w:rPr>
          <w:b/>
        </w:rPr>
        <w:t>We will now ask some questions about your children.</w:t>
      </w:r>
    </w:p>
    <w:p>
      <w:pPr>
        <w:spacing w:before="240" w:after="40"/>
      </w:pPr>
      <w:r>
        <w:rPr>
          <w:b/>
        </w:rPr>
        <w:t xml:space="preserve">4.2.2 </w:t>
      </w:r>
      <w:r>
        <w:rPr>
          <w:i/>
        </w:rPr>
        <w:t xml:space="preserve">children, integer: </w:t>
      </w:r>
      <w:r>
        <w:rPr>
          <w:b/>
        </w:rPr>
        <w:t>How many children do you have?</w:t>
      </w:r>
    </w:p>
    <w:p>
      <w:pPr>
        <w:spacing w:before="240" w:after="40"/>
      </w:pPr>
      <w:r>
        <w:rPr>
          <w:b/>
        </w:rPr>
        <w:t xml:space="preserve">4.2.3 </w:t>
      </w:r>
      <w:r>
        <w:rPr>
          <w:i/>
        </w:rPr>
        <w:t xml:space="preserve">child_with, integer: </w:t>
      </w:r>
      <w:r>
        <w:rPr>
          <w:b/>
        </w:rPr>
        <w:t>How many of your children live with you?</w:t>
      </w:r>
    </w:p>
    <w:p>
      <w:pPr>
        <w:spacing w:before="40" w:after="40"/>
      </w:pPr>
      <w:r>
        <w:rPr>
          <w:sz w:val="12"/>
        </w:rPr>
        <w:t>Constraint: Must be less than or equal to total number of children.</w:t>
      </w:r>
    </w:p>
    <w:p>
      <w:pPr>
        <w:spacing w:before="40" w:after="40"/>
      </w:pPr>
      <w:r>
        <w:rPr>
          <w:sz w:val="12"/>
        </w:rPr>
        <w:t>Relevance: ${children}&gt;0</w:t>
      </w:r>
    </w:p>
    <w:p>
      <w:pPr>
        <w:spacing w:before="240" w:after="40"/>
      </w:pPr>
      <w:r>
        <w:rPr>
          <w:b/>
        </w:rPr>
        <w:t xml:space="preserve">4.2.4 </w:t>
      </w:r>
      <w:r>
        <w:rPr>
          <w:i/>
        </w:rPr>
        <w:t xml:space="preserve">child_died, select_one: </w:t>
      </w:r>
      <w:r>
        <w:rPr>
          <w:b/>
        </w:rPr>
        <w:t>Do you have any children who died?</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4.2.5 </w:t>
      </w:r>
      <w:r>
        <w:rPr>
          <w:i/>
        </w:rPr>
        <w:t xml:space="preserve">child_died_no, integer: </w:t>
      </w:r>
      <w:r>
        <w:rPr>
          <w:b/>
        </w:rPr>
        <w:t>How many?</w:t>
      </w:r>
    </w:p>
    <w:p>
      <w:pPr>
        <w:spacing w:before="40" w:after="40"/>
      </w:pPr>
      <w:r>
        <w:rPr>
          <w:sz w:val="12"/>
        </w:rPr>
        <w:t>Constraint: Enter a number greater than 0.</w:t>
      </w:r>
    </w:p>
    <w:p>
      <w:pPr>
        <w:spacing w:before="40" w:after="40"/>
      </w:pPr>
      <w:r>
        <w:rPr>
          <w:sz w:val="12"/>
        </w:rPr>
        <w:t>Relevance: (selected(${child_died},'1'))</w:t>
      </w:r>
    </w:p>
    <w:p>
      <w:pPr>
        <w:spacing w:before="240" w:after="40"/>
      </w:pPr>
      <w:r>
        <w:rPr>
          <w:color w:val="000000" w:themeColor="accent5"/>
          <w:sz w:val="32"/>
        </w:rPr>
        <w:t>4.3 Ideal Children</w:t>
      </w:r>
    </w:p>
    <w:p>
      <w:pPr>
        <w:spacing w:before="240" w:after="40"/>
      </w:pPr>
      <w:r>
        <w:rPr>
          <w:b/>
        </w:rPr>
        <w:t xml:space="preserve">4.3.2 </w:t>
      </w:r>
      <w:r>
        <w:rPr>
          <w:i/>
        </w:rPr>
        <w:t xml:space="preserve">child_more, select_one: </w:t>
      </w:r>
      <w:r>
        <w:rPr>
          <w:b/>
        </w:rPr>
        <w:t>Do you want more children?</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4.3.3 </w:t>
      </w:r>
      <w:r>
        <w:rPr>
          <w:i/>
        </w:rPr>
        <w:t xml:space="preserve">ideal_total, integer: </w:t>
      </w:r>
      <w:r>
        <w:rPr>
          <w:b/>
        </w:rPr>
        <w:t>What do you think is the ideal number of children?</w:t>
      </w:r>
      <w:r>
        <w:rPr>
          <w:i/>
        </w:rPr>
        <w:t xml:space="preserve"> Hint: Enter 999 if 'don't know.'</w:t>
      </w:r>
    </w:p>
    <w:p>
      <w:pPr>
        <w:spacing w:before="240" w:after="40"/>
      </w:pPr>
      <w:r>
        <w:rPr>
          <w:b/>
        </w:rPr>
        <w:t xml:space="preserve">4.3.4 </w:t>
      </w:r>
      <w:r>
        <w:rPr>
          <w:i/>
        </w:rPr>
        <w:t xml:space="preserve">ideal_girl, integer: </w:t>
      </w:r>
      <w:r>
        <w:rPr>
          <w:b/>
        </w:rPr>
        <w:t>How many should be girls?</w:t>
      </w:r>
      <w:r>
        <w:rPr>
          <w:i/>
        </w:rPr>
        <w:t xml:space="preserve"> Hint: Enter 999 if 'don't know.'</w:t>
      </w:r>
    </w:p>
    <w:p>
      <w:pPr>
        <w:spacing w:before="240" w:after="40"/>
      </w:pPr>
      <w:r>
        <w:rPr>
          <w:b/>
        </w:rPr>
        <w:t xml:space="preserve">4.3.5 </w:t>
      </w:r>
      <w:r>
        <w:rPr>
          <w:i/>
        </w:rPr>
        <w:t xml:space="preserve">ideal_boy, integer: </w:t>
      </w:r>
      <w:r>
        <w:rPr>
          <w:b/>
        </w:rPr>
        <w:t>How many should be boys?</w:t>
      </w:r>
      <w:r>
        <w:rPr>
          <w:i/>
        </w:rPr>
        <w:t xml:space="preserve"> Hint: Enter 999 if 'don't know.'</w:t>
      </w:r>
    </w:p>
    <w:p>
      <w:pPr>
        <w:spacing w:before="240" w:after="40"/>
      </w:pPr>
      <w:r>
        <w:rPr>
          <w:b/>
        </w:rPr>
        <w:t xml:space="preserve">4.3.6 </w:t>
      </w:r>
      <w:r>
        <w:rPr>
          <w:i/>
        </w:rPr>
        <w:t xml:space="preserve">child_spouse, select_one: </w:t>
      </w:r>
      <w:r>
        <w:rPr>
          <w:b/>
        </w:rPr>
        <w:t>Does your husband want more children?</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4.3.7 </w:t>
      </w:r>
      <w:r>
        <w:rPr>
          <w:i/>
        </w:rPr>
        <w:t xml:space="preserve">child_family, select_one: </w:t>
      </w:r>
      <w:r>
        <w:rPr>
          <w:b/>
        </w:rPr>
        <w:t>Do other members of your family want you to have more children?</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Boys and girls do not add up to the total. Please revise.</w:t>
      </w:r>
    </w:p>
    <w:p>
      <w:pPr>
        <w:spacing w:before="240" w:after="40"/>
      </w:pPr>
      <w:r>
        <w:rPr>
          <w:color w:val="000000" w:themeColor="accent5"/>
          <w:sz w:val="32"/>
        </w:rPr>
        <w:t>4.4 Family Planning</w:t>
      </w:r>
    </w:p>
    <w:p>
      <w:pPr>
        <w:spacing w:before="240" w:after="40"/>
      </w:pPr>
      <w:r>
        <w:rPr>
          <w:b/>
        </w:rPr>
        <w:t xml:space="preserve">4.4.2 </w:t>
      </w:r>
      <w:r>
        <w:rPr>
          <w:i/>
        </w:rPr>
        <w:t xml:space="preserve">cm_know, select_one: </w:t>
      </w:r>
      <w:r>
        <w:rPr>
          <w:b/>
        </w:rPr>
        <w:t>Do you know of any method to prevent pregnancy?</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4.4.3 </w:t>
      </w:r>
      <w:r>
        <w:rPr>
          <w:i/>
        </w:rPr>
        <w:t xml:space="preserve">cm_ever, select_one: </w:t>
      </w:r>
      <w:r>
        <w:rPr>
          <w:b/>
        </w:rPr>
        <w:t>Have you ever used any method to prevent pregnancy?</w:t>
      </w:r>
    </w:p>
    <w:p>
      <w:pPr>
        <w:spacing w:before="40" w:after="40"/>
      </w:pPr>
      <w:r>
        <w:rPr>
          <w:sz w:val="12"/>
        </w:rPr>
        <w:t>Relevance: (selected(${cm_know},'1'))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4.4.4 </w:t>
      </w:r>
      <w:r>
        <w:rPr>
          <w:i/>
        </w:rPr>
        <w:t xml:space="preserve">cm_method, select_multiple: </w:t>
      </w:r>
      <w:r>
        <w:rPr>
          <w:b/>
        </w:rPr>
        <w:t>Which method?</w:t>
      </w:r>
    </w:p>
    <w:p>
      <w:pPr>
        <w:spacing w:before="40" w:after="40"/>
      </w:pPr>
      <w:r>
        <w:rPr>
          <w:sz w:val="12"/>
        </w:rPr>
        <w:t>Relevance: (selected(${cm_know},'1')) and (selected(${cm_ever},'1'))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Pill</w:t>
            </w:r>
          </w:p>
        </w:tc>
        <w:tc>
          <w:tcPr>
            <w:tcW w:type="dxa" w:w="1851"/>
          </w:tcPr>
          <w:p>
            <w:r>
              <w:rPr>
                <w:sz w:val="12"/>
              </w:rPr>
              <w:t>2  IUD</w:t>
            </w:r>
          </w:p>
        </w:tc>
        <w:tc>
          <w:tcPr>
            <w:tcW w:type="dxa" w:w="1851"/>
          </w:tcPr>
          <w:p>
            <w:r>
              <w:rPr>
                <w:sz w:val="12"/>
              </w:rPr>
              <w:t>3  Injectables</w:t>
            </w:r>
          </w:p>
        </w:tc>
        <w:tc>
          <w:tcPr>
            <w:tcW w:type="dxa" w:w="1851"/>
          </w:tcPr>
          <w:p>
            <w:r>
              <w:rPr>
                <w:sz w:val="12"/>
              </w:rPr>
              <w:t>4  Implants</w:t>
            </w:r>
          </w:p>
        </w:tc>
        <w:tc>
          <w:tcPr>
            <w:tcW w:type="dxa" w:w="1851"/>
          </w:tcPr>
          <w:p>
            <w:r>
              <w:rPr>
                <w:sz w:val="12"/>
              </w:rPr>
              <w:t>5  Condom</w:t>
            </w:r>
          </w:p>
        </w:tc>
        <w:tc>
          <w:tcPr>
            <w:tcW w:type="dxa" w:w="1851"/>
          </w:tcPr>
          <w:p>
            <w:r>
              <w:rPr>
                <w:sz w:val="12"/>
              </w:rPr>
              <w:t>6  Trad. method</w:t>
            </w:r>
          </w:p>
        </w:tc>
      </w:tr>
      <w:tr>
        <w:tc>
          <w:tcPr>
            <w:tcW w:type="dxa" w:w="1851"/>
          </w:tcPr>
          <w:p>
            <w:r>
              <w:rPr>
                <w:sz w:val="12"/>
              </w:rPr>
              <w:t>7  Female sterilization</w:t>
            </w:r>
          </w:p>
        </w:tc>
        <w:tc>
          <w:tcPr>
            <w:tcW w:type="dxa" w:w="1851"/>
          </w:tcPr>
          <w:p>
            <w:r>
              <w:rPr>
                <w:sz w:val="12"/>
              </w:rPr>
              <w:t>8  Male sterilization</w:t>
            </w:r>
          </w:p>
        </w:tc>
        <w:tc>
          <w:tcPr>
            <w:tcW w:type="dxa" w:w="1851"/>
          </w:tcPr>
          <w:p>
            <w:r>
              <w:rPr>
                <w:sz w:val="12"/>
              </w:rPr>
              <w:t>other  Other</w:t>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4.4.5 </w:t>
      </w:r>
      <w:r>
        <w:rPr>
          <w:i/>
        </w:rPr>
        <w:t xml:space="preserve">cm_current, select_one: </w:t>
      </w:r>
      <w:r>
        <w:rPr>
          <w:b/>
        </w:rPr>
        <w:t>Do you currently use any method to prevent pregnancy?</w:t>
      </w:r>
    </w:p>
    <w:p>
      <w:pPr>
        <w:spacing w:before="40" w:after="40"/>
      </w:pPr>
      <w:r>
        <w:rPr>
          <w:sz w:val="12"/>
        </w:rPr>
        <w:t>Relevance: (selected(${cm_know},'1')) and (selected(${cm_ever},'1'))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4.4.6 </w:t>
      </w:r>
      <w:r>
        <w:rPr>
          <w:i/>
        </w:rPr>
        <w:t xml:space="preserve">cm_reason, select_multiple: </w:t>
      </w:r>
      <w:r>
        <w:rPr>
          <w:b/>
        </w:rPr>
        <w:t>Why not?</w:t>
      </w:r>
    </w:p>
    <w:p>
      <w:pPr>
        <w:spacing w:before="40" w:after="40"/>
      </w:pPr>
      <w:r>
        <w:rPr>
          <w:sz w:val="12"/>
        </w:rPr>
        <w:t>Relevance: (selected(${cm_know},'1')) and ((selected(${cm_ever},'0')) or (selected(${cm_current},'0')))</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Not available</w:t>
            </w:r>
          </w:p>
        </w:tc>
        <w:tc>
          <w:tcPr>
            <w:tcW w:type="dxa" w:w="1851"/>
          </w:tcPr>
          <w:p>
            <w:r>
              <w:rPr>
                <w:sz w:val="12"/>
              </w:rPr>
              <w:t>2  Too expensive</w:t>
            </w:r>
          </w:p>
        </w:tc>
        <w:tc>
          <w:tcPr>
            <w:tcW w:type="dxa" w:w="1851"/>
          </w:tcPr>
          <w:p>
            <w:r>
              <w:rPr>
                <w:sz w:val="12"/>
              </w:rPr>
              <w:t>3  Husband away</w:t>
            </w:r>
          </w:p>
        </w:tc>
        <w:tc>
          <w:tcPr>
            <w:tcW w:type="dxa" w:w="1851"/>
          </w:tcPr>
          <w:p>
            <w:r>
              <w:rPr>
                <w:sz w:val="12"/>
              </w:rPr>
              <w:t>4  Want more children</w:t>
            </w:r>
          </w:p>
        </w:tc>
        <w:tc>
          <w:tcPr>
            <w:tcW w:type="dxa" w:w="1851"/>
          </w:tcPr>
          <w:p>
            <w:r>
              <w:rPr>
                <w:sz w:val="12"/>
              </w:rPr>
              <w:t>5  Religious reasons</w:t>
            </w:r>
          </w:p>
        </w:tc>
        <w:tc>
          <w:tcPr>
            <w:tcW w:type="dxa" w:w="1851"/>
          </w:tcPr>
          <w:p>
            <w:r>
              <w:rPr>
                <w:sz w:val="12"/>
              </w:rPr>
              <w:t>6  Scared of side-effects</w:t>
            </w:r>
          </w:p>
        </w:tc>
      </w:tr>
      <w:tr>
        <w:tc>
          <w:tcPr>
            <w:tcW w:type="dxa" w:w="1851"/>
          </w:tcPr>
          <w:p>
            <w:r>
              <w:rPr>
                <w:sz w:val="12"/>
              </w:rPr>
              <w:t>7  Husband does not want</w:t>
            </w:r>
          </w:p>
        </w:tc>
        <w:tc>
          <w:tcPr>
            <w:tcW w:type="dxa" w:w="1851"/>
          </w:tcPr>
          <w:p>
            <w:r>
              <w:rPr>
                <w:sz w:val="12"/>
              </w:rPr>
              <w:t>other  Other</w:t>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color w:val="000000" w:themeColor="accent4"/>
          <w:sz w:val="40"/>
        </w:rPr>
        <w:t>5 Nutrition</w:t>
      </w:r>
    </w:p>
    <w:p>
      <w:pPr>
        <w:spacing w:before="240" w:after="40"/>
      </w:pPr>
      <w:r>
        <w:rPr>
          <w:color w:val="000000" w:themeColor="accent5"/>
          <w:sz w:val="32"/>
        </w:rPr>
        <w:t>5.2 Children under 5</w:t>
      </w:r>
    </w:p>
    <w:p>
      <w:pPr>
        <w:spacing w:before="240" w:after="40"/>
      </w:pPr>
      <w:r>
        <w:rPr>
          <w:b/>
        </w:rPr>
        <w:t xml:space="preserve">5.2.2 </w:t>
      </w:r>
      <w:r>
        <w:rPr>
          <w:i/>
        </w:rPr>
        <w:t xml:space="preserve">child_5, select_one: </w:t>
      </w:r>
      <w:r>
        <w:rPr>
          <w:b/>
        </w:rPr>
        <w:t>I will now ask some questions about the young children in this house. Are there any children in this household who are 5 years old or younger?</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5.2.3 </w:t>
      </w:r>
      <w:r>
        <w:rPr>
          <w:i/>
        </w:rPr>
        <w:t xml:space="preserve">child_5_no, integer: </w:t>
      </w:r>
      <w:r>
        <w:rPr>
          <w:b/>
        </w:rPr>
        <w:t>How many?</w:t>
      </w:r>
    </w:p>
    <w:p>
      <w:pPr>
        <w:spacing w:before="40" w:after="40"/>
      </w:pPr>
      <w:r>
        <w:rPr>
          <w:sz w:val="12"/>
        </w:rPr>
        <w:t>Constraint: Enter a number greater than 0 and less than or equal to 10. Enter 999 if 'don't know'.</w:t>
      </w:r>
    </w:p>
    <w:p>
      <w:pPr>
        <w:spacing w:before="40" w:after="40"/>
      </w:pPr>
      <w:r>
        <w:rPr>
          <w:sz w:val="12"/>
        </w:rPr>
        <w:t>Relevance: (selected(${child_5},'1'))</w:t>
      </w:r>
    </w:p>
    <w:p>
      <w:pPr>
        <w:spacing w:before="240" w:after="40"/>
      </w:pPr>
      <w:r>
        <w:rPr>
          <w:color w:val="000000" w:themeColor="accent5"/>
          <w:sz w:val="32"/>
        </w:rPr>
        <w:t>5.3 Children under 5 Roster</w:t>
      </w:r>
    </w:p>
    <w:p>
      <w:pPr>
        <w:spacing w:before="240" w:after="40"/>
      </w:pPr>
      <w:r>
        <w:rPr>
          <w:i/>
        </w:rPr>
        <w:t>Begin repeated questions.</w:t>
      </w:r>
    </w:p>
    <w:p>
      <w:pPr>
        <w:spacing w:before="240" w:after="40"/>
      </w:pPr>
      <w:r>
        <w:rPr>
          <w:b/>
        </w:rPr>
        <w:t xml:space="preserve">5.3.2 </w:t>
      </w:r>
      <w:r>
        <w:rPr>
          <w:i/>
        </w:rPr>
        <w:t xml:space="preserve">childname, text: </w:t>
      </w:r>
      <w:r>
        <w:rPr>
          <w:b/>
        </w:rPr>
        <w:t>childname # ${childnamepos}</w:t>
      </w:r>
    </w:p>
    <w:p>
      <w:pPr>
        <w:spacing w:before="40" w:after="40"/>
      </w:pPr>
      <w:r>
        <w:rPr>
          <w:sz w:val="12"/>
        </w:rPr>
        <w:t>Relevance: position(..) &lt;= ${child_5_no}</w:t>
      </w:r>
    </w:p>
    <w:p>
      <w:pPr>
        <w:spacing w:before="240" w:after="40"/>
      </w:pPr>
      <w:r>
        <w:rPr>
          <w:i/>
        </w:rPr>
        <w:t>End repeated questions.</w:t>
      </w:r>
    </w:p>
    <w:p>
      <w:pPr>
        <w:spacing w:before="240" w:after="40"/>
      </w:pPr>
      <w:r>
        <w:rPr>
          <w:i/>
        </w:rPr>
        <w:t>Begin repeated questions.</w:t>
      </w:r>
    </w:p>
    <w:p>
      <w:pPr>
        <w:spacing w:before="240" w:after="40"/>
      </w:pPr>
      <w:r>
        <w:rPr>
          <w:b/>
        </w:rPr>
        <w:t xml:space="preserve">5.3.3 </w:t>
      </w:r>
      <w:r>
        <w:rPr>
          <w:i/>
        </w:rPr>
        <w:t xml:space="preserve">child_sex, select_one: </w:t>
      </w:r>
      <w:r>
        <w:rPr>
          <w:b/>
        </w:rPr>
        <w:t>${c1}: Sex</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Male</w:t>
            </w:r>
          </w:p>
        </w:tc>
        <w:tc>
          <w:tcPr>
            <w:tcW w:type="dxa" w:w="1851"/>
          </w:tcPr>
          <w:p>
            <w:r>
              <w:rPr>
                <w:sz w:val="12"/>
              </w:rPr>
              <w:t>2  Female</w:t>
            </w:r>
          </w:p>
        </w:tc>
        <w:tc>
          <w:tcPr>
            <w:tcW w:type="dxa" w:w="1851"/>
          </w:tcPr>
          <w:p>
            <w:r>
              <w:rPr>
                <w:sz w:val="12"/>
              </w:rPr>
            </w:r>
          </w:p>
        </w:tc>
        <w:tc>
          <w:tcPr>
            <w:tcW w:type="dxa" w:w="1851"/>
          </w:tcPr>
          <w:p>
            <w:r>
              <w:rPr>
                <w:sz w:val="12"/>
              </w:rPr>
            </w:r>
          </w:p>
        </w:tc>
        <w:tc>
          <w:tcPr>
            <w:tcW w:type="dxa" w:w="1851"/>
          </w:tcPr>
          <w:p>
            <w:r>
              <w:rPr>
                <w:sz w:val="12"/>
              </w:rPr>
            </w:r>
          </w:p>
        </w:tc>
        <w:tc>
          <w:tcPr>
            <w:tcW w:type="dxa" w:w="1851"/>
          </w:tcPr>
          <w:p>
            <w:r>
              <w:rPr>
                <w:sz w:val="12"/>
              </w:rPr>
            </w:r>
          </w:p>
        </w:tc>
      </w:tr>
    </w:tbl>
    <w:p>
      <w:pPr>
        <w:spacing w:before="240" w:after="40"/>
      </w:pPr>
      <w:r>
        <w:rPr>
          <w:b/>
        </w:rPr>
        <w:t xml:space="preserve">5.3.4 </w:t>
      </w:r>
      <w:r>
        <w:rPr>
          <w:i/>
        </w:rPr>
        <w:t xml:space="preserve">child_age, integer: </w:t>
      </w:r>
      <w:r>
        <w:rPr>
          <w:b/>
        </w:rPr>
        <w:t>${c1}: Age (months)</w:t>
      </w:r>
      <w:r>
        <w:rPr>
          <w:i/>
        </w:rPr>
        <w:t xml:space="preserve"> Hint: 1 year = 12 months. 2 years = 24 months. 5 years = 60 months. Enter 999 if "don't know".</w:t>
      </w:r>
    </w:p>
    <w:p>
      <w:pPr>
        <w:spacing w:before="40" w:after="40"/>
      </w:pPr>
      <w:r>
        <w:rPr>
          <w:sz w:val="12"/>
        </w:rPr>
        <w:t>Constraint: Enter an age between 0 and 60 months. Enter 999 if "don't know".</w:t>
      </w:r>
    </w:p>
    <w:p>
      <w:pPr>
        <w:spacing w:before="240" w:after="40"/>
      </w:pPr>
      <w:r>
        <w:rPr>
          <w:b/>
        </w:rPr>
        <w:t>Which of the following did ${c1} eat in the past week:</w:t>
      </w:r>
    </w:p>
    <w:p>
      <w:pPr>
        <w:spacing w:before="240" w:after="40"/>
      </w:pPr>
      <w:r>
        <w:rPr>
          <w:b/>
        </w:rPr>
        <w:t xml:space="preserve">5.3.5 </w:t>
      </w:r>
      <w:r>
        <w:rPr>
          <w:i/>
        </w:rPr>
        <w:t xml:space="preserve">eat_1, select_one: </w:t>
      </w:r>
      <w:r>
        <w:rPr>
          <w:b/>
        </w:rPr>
        <w:t>Breast milk</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5.3.6 </w:t>
      </w:r>
      <w:r>
        <w:rPr>
          <w:i/>
        </w:rPr>
        <w:t xml:space="preserve">eat_2, select_one: </w:t>
      </w:r>
      <w:r>
        <w:rPr>
          <w:b/>
        </w:rPr>
        <w:t>Buffalo milk</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5.3.7 </w:t>
      </w:r>
      <w:r>
        <w:rPr>
          <w:i/>
        </w:rPr>
        <w:t xml:space="preserve">eat_3, select_one: </w:t>
      </w:r>
      <w:r>
        <w:rPr>
          <w:b/>
        </w:rPr>
        <w:t>Cow milk</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5.3.8 </w:t>
      </w:r>
      <w:r>
        <w:rPr>
          <w:i/>
        </w:rPr>
        <w:t xml:space="preserve">eat_4, select_one: </w:t>
      </w:r>
      <w:r>
        <w:rPr>
          <w:b/>
        </w:rPr>
        <w:t>Other milk</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5.3.9 </w:t>
      </w:r>
      <w:r>
        <w:rPr>
          <w:i/>
        </w:rPr>
        <w:t xml:space="preserve">eat_5, select_one: </w:t>
      </w:r>
      <w:r>
        <w:rPr>
          <w:b/>
        </w:rPr>
        <w:t>Ghee</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5.3.10 </w:t>
      </w:r>
      <w:r>
        <w:rPr>
          <w:i/>
        </w:rPr>
        <w:t xml:space="preserve">eat_6, select_one: </w:t>
      </w:r>
      <w:r>
        <w:rPr>
          <w:b/>
        </w:rPr>
        <w:t>Grains</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5.3.11 </w:t>
      </w:r>
      <w:r>
        <w:rPr>
          <w:i/>
        </w:rPr>
        <w:t xml:space="preserve">eat_7, select_one: </w:t>
      </w:r>
      <w:r>
        <w:rPr>
          <w:b/>
        </w:rPr>
        <w:t>Vegetables</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5.3.12 </w:t>
      </w:r>
      <w:r>
        <w:rPr>
          <w:i/>
        </w:rPr>
        <w:t xml:space="preserve">eat_8, select_one: </w:t>
      </w:r>
      <w:r>
        <w:rPr>
          <w:b/>
        </w:rPr>
        <w:t>Fruit</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5.3.13 </w:t>
      </w:r>
      <w:r>
        <w:rPr>
          <w:i/>
        </w:rPr>
        <w:t xml:space="preserve">eat_9, select_one: </w:t>
      </w:r>
      <w:r>
        <w:rPr>
          <w:b/>
        </w:rPr>
        <w:t>Meat/chicken/fish</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5.3.14 </w:t>
      </w:r>
      <w:r>
        <w:rPr>
          <w:i/>
        </w:rPr>
        <w:t xml:space="preserve">eat_10, select_one: </w:t>
      </w:r>
      <w:r>
        <w:rPr>
          <w:b/>
        </w:rPr>
        <w:t>Nuts or seeds</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5.3.15 </w:t>
      </w:r>
      <w:r>
        <w:rPr>
          <w:i/>
        </w:rPr>
        <w:t xml:space="preserve">eat_11, select_one: </w:t>
      </w:r>
      <w:r>
        <w:rPr>
          <w:b/>
        </w:rPr>
        <w:t>Sweets</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5.3.16 </w:t>
      </w:r>
      <w:r>
        <w:rPr>
          <w:i/>
        </w:rPr>
        <w:t xml:space="preserve">eat_other, select_one: </w:t>
      </w:r>
      <w:r>
        <w:rPr>
          <w:b/>
        </w:rPr>
        <w:t>Other</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5.3.17 </w:t>
      </w:r>
      <w:r>
        <w:rPr>
          <w:i/>
        </w:rPr>
        <w:t xml:space="preserve">eat_o1, text: </w:t>
      </w:r>
      <w:r>
        <w:rPr>
          <w:b/>
        </w:rPr>
        <w:t>You chose other. Please specify.</w:t>
      </w:r>
    </w:p>
    <w:p>
      <w:pPr>
        <w:spacing w:before="40" w:after="40"/>
      </w:pPr>
      <w:r>
        <w:rPr>
          <w:sz w:val="12"/>
        </w:rPr>
        <w:t>Relevance: (selected(${eat_other},'1'))</w:t>
      </w:r>
    </w:p>
    <w:p>
      <w:pPr>
        <w:spacing w:before="240" w:after="40"/>
      </w:pPr>
      <w:r>
        <w:rPr>
          <w:b/>
        </w:rPr>
        <w:t xml:space="preserve">5.3.18 </w:t>
      </w:r>
      <w:r>
        <w:rPr>
          <w:i/>
        </w:rPr>
        <w:t xml:space="preserve">eat_other1, select_one: </w:t>
      </w:r>
      <w:r>
        <w:rPr>
          <w:b/>
        </w:rPr>
        <w:t>Is there another food not mentioned?</w:t>
      </w:r>
    </w:p>
    <w:p>
      <w:pPr>
        <w:spacing w:before="40" w:after="40"/>
      </w:pPr>
      <w:r>
        <w:rPr>
          <w:sz w:val="12"/>
        </w:rPr>
        <w:t>Relevance: (selected(${eat_other},'1'))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5.3.19 </w:t>
      </w:r>
      <w:r>
        <w:rPr>
          <w:i/>
        </w:rPr>
        <w:t xml:space="preserve">eat_o2, text: </w:t>
      </w:r>
      <w:r>
        <w:rPr>
          <w:b/>
        </w:rPr>
        <w:t>Please specify.</w:t>
      </w:r>
    </w:p>
    <w:p>
      <w:pPr>
        <w:spacing w:before="40" w:after="40"/>
      </w:pPr>
      <w:r>
        <w:rPr>
          <w:sz w:val="12"/>
        </w:rPr>
        <w:t>Relevance: (selected(${eat_other1},'1')) and (selected(${eat_other},'1'))</w:t>
      </w:r>
    </w:p>
    <w:p>
      <w:pPr>
        <w:spacing w:before="240" w:after="40"/>
      </w:pPr>
      <w:r>
        <w:rPr>
          <w:b/>
        </w:rPr>
        <w:t xml:space="preserve">5.3.20 </w:t>
      </w:r>
      <w:r>
        <w:rPr>
          <w:i/>
        </w:rPr>
        <w:t xml:space="preserve">eat_other2, select_one: </w:t>
      </w:r>
      <w:r>
        <w:rPr>
          <w:b/>
        </w:rPr>
        <w:t>Is there another food not mentioned?</w:t>
      </w:r>
    </w:p>
    <w:p>
      <w:pPr>
        <w:spacing w:before="40" w:after="40"/>
      </w:pPr>
      <w:r>
        <w:rPr>
          <w:sz w:val="12"/>
        </w:rPr>
        <w:t>Relevance: (selected(${eat_other},'1')) and (selected(${eat_other},'1'))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Yes</w:t>
            </w:r>
          </w:p>
        </w:tc>
        <w:tc>
          <w:tcPr>
            <w:tcW w:type="dxa" w:w="1851"/>
          </w:tcPr>
          <w:p>
            <w:r>
              <w:rPr>
                <w:sz w:val="12"/>
              </w:rPr>
              <w:t>0  No</w:t>
            </w:r>
          </w:p>
        </w:tc>
        <w:tc>
          <w:tcPr>
            <w:tcW w:type="dxa" w:w="1851"/>
          </w:tcPr>
          <w:p>
            <w:r>
              <w:rPr>
                <w:sz w:val="12"/>
              </w:rPr>
              <w:t>999  Don't know</w:t>
            </w:r>
          </w:p>
        </w:tc>
        <w:tc>
          <w:tcPr>
            <w:tcW w:type="dxa" w:w="1851"/>
          </w:tcPr>
          <w:p>
            <w:r>
              <w:rPr>
                <w:sz w:val="12"/>
              </w:rPr>
              <w:t>-1  Refuse to answer</w:t>
            </w:r>
          </w:p>
        </w:tc>
        <w:tc>
          <w:tcPr>
            <w:tcW w:type="dxa" w:w="1851"/>
          </w:tcPr>
          <w:p>
            <w:r>
              <w:rPr>
                <w:sz w:val="12"/>
              </w:rPr>
            </w:r>
          </w:p>
        </w:tc>
        <w:tc>
          <w:tcPr>
            <w:tcW w:type="dxa" w:w="1851"/>
          </w:tcPr>
          <w:p>
            <w:r>
              <w:rPr>
                <w:sz w:val="12"/>
              </w:rPr>
            </w:r>
          </w:p>
        </w:tc>
      </w:tr>
    </w:tbl>
    <w:p>
      <w:pPr>
        <w:spacing w:before="240" w:after="40"/>
      </w:pPr>
      <w:r>
        <w:rPr>
          <w:b/>
        </w:rPr>
        <w:t xml:space="preserve">5.3.21 </w:t>
      </w:r>
      <w:r>
        <w:rPr>
          <w:i/>
        </w:rPr>
        <w:t xml:space="preserve">eat_o3, text: </w:t>
      </w:r>
      <w:r>
        <w:rPr>
          <w:b/>
        </w:rPr>
        <w:t>Please specify.</w:t>
      </w:r>
    </w:p>
    <w:p>
      <w:pPr>
        <w:spacing w:before="40" w:after="40"/>
      </w:pPr>
      <w:r>
        <w:rPr>
          <w:sz w:val="12"/>
        </w:rPr>
        <w:t>Relevance: (selected(${eat_other1},'1')) and (selected(${eat_other2},'1')) and (selected(${eat_other},'1'))</w:t>
      </w:r>
    </w:p>
    <w:p>
      <w:pPr>
        <w:spacing w:before="240" w:after="40"/>
      </w:pPr>
      <w:r>
        <w:rPr>
          <w:b/>
        </w:rPr>
        <w:t>How often does ${c1} eat each of these foods?</w:t>
      </w:r>
    </w:p>
    <w:p>
      <w:pPr>
        <w:spacing w:before="240" w:after="40"/>
      </w:pPr>
      <w:r>
        <w:rPr>
          <w:b/>
        </w:rPr>
        <w:t xml:space="preserve">5.3.22 </w:t>
      </w:r>
      <w:r>
        <w:rPr>
          <w:i/>
        </w:rPr>
        <w:t xml:space="preserve">often_1, select_one: </w:t>
      </w:r>
      <w:r>
        <w:rPr>
          <w:b/>
        </w:rPr>
        <w:t>Breast milk</w:t>
      </w:r>
    </w:p>
    <w:p>
      <w:pPr>
        <w:spacing w:before="40" w:after="40"/>
      </w:pPr>
      <w:r>
        <w:rPr>
          <w:sz w:val="12"/>
        </w:rPr>
        <w:t>Relevance: (selected(${eat_1},'1'))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2-3/wk</w:t>
            </w:r>
          </w:p>
        </w:tc>
        <w:tc>
          <w:tcPr>
            <w:tcW w:type="dxa" w:w="1851"/>
          </w:tcPr>
          <w:p>
            <w:r>
              <w:rPr>
                <w:sz w:val="12"/>
              </w:rPr>
              <w:t>3  1/wk</w:t>
            </w:r>
          </w:p>
        </w:tc>
        <w:tc>
          <w:tcPr>
            <w:tcW w:type="dxa" w:w="1851"/>
          </w:tcPr>
          <w:p>
            <w:r>
              <w:rPr>
                <w:sz w:val="12"/>
              </w:rPr>
              <w:t>4  &lt;1/wk</w:t>
            </w:r>
          </w:p>
        </w:tc>
        <w:tc>
          <w:tcPr>
            <w:tcW w:type="dxa" w:w="1851"/>
          </w:tcPr>
          <w:p>
            <w:r>
              <w:rPr>
                <w:sz w:val="12"/>
              </w:rPr>
              <w:t>999  DK</w:t>
            </w:r>
          </w:p>
        </w:tc>
        <w:tc>
          <w:tcPr>
            <w:tcW w:type="dxa" w:w="1851"/>
          </w:tcPr>
          <w:p>
            <w:r>
              <w:rPr>
                <w:sz w:val="12"/>
              </w:rPr>
              <w:t>-1  RA</w:t>
            </w:r>
          </w:p>
        </w:tc>
      </w:tr>
    </w:tbl>
    <w:p>
      <w:pPr>
        <w:spacing w:before="240" w:after="40"/>
      </w:pPr>
      <w:r>
        <w:rPr>
          <w:b/>
        </w:rPr>
        <w:t xml:space="preserve">5.3.23 </w:t>
      </w:r>
      <w:r>
        <w:rPr>
          <w:i/>
        </w:rPr>
        <w:t xml:space="preserve">often_2, select_one: </w:t>
      </w:r>
      <w:r>
        <w:rPr>
          <w:b/>
        </w:rPr>
        <w:t>Buffalo milk</w:t>
      </w:r>
    </w:p>
    <w:p>
      <w:pPr>
        <w:spacing w:before="40" w:after="40"/>
      </w:pPr>
      <w:r>
        <w:rPr>
          <w:sz w:val="12"/>
        </w:rPr>
        <w:t>Relevance: (selected(${eat_2},'1'))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2-3/wk</w:t>
            </w:r>
          </w:p>
        </w:tc>
        <w:tc>
          <w:tcPr>
            <w:tcW w:type="dxa" w:w="1851"/>
          </w:tcPr>
          <w:p>
            <w:r>
              <w:rPr>
                <w:sz w:val="12"/>
              </w:rPr>
              <w:t>3  1/wk</w:t>
            </w:r>
          </w:p>
        </w:tc>
        <w:tc>
          <w:tcPr>
            <w:tcW w:type="dxa" w:w="1851"/>
          </w:tcPr>
          <w:p>
            <w:r>
              <w:rPr>
                <w:sz w:val="12"/>
              </w:rPr>
              <w:t>4  &lt;1/wk</w:t>
            </w:r>
          </w:p>
        </w:tc>
        <w:tc>
          <w:tcPr>
            <w:tcW w:type="dxa" w:w="1851"/>
          </w:tcPr>
          <w:p>
            <w:r>
              <w:rPr>
                <w:sz w:val="12"/>
              </w:rPr>
              <w:t>999  DK</w:t>
            </w:r>
          </w:p>
        </w:tc>
        <w:tc>
          <w:tcPr>
            <w:tcW w:type="dxa" w:w="1851"/>
          </w:tcPr>
          <w:p>
            <w:r>
              <w:rPr>
                <w:sz w:val="12"/>
              </w:rPr>
              <w:t>-1  RA</w:t>
            </w:r>
          </w:p>
        </w:tc>
      </w:tr>
    </w:tbl>
    <w:p>
      <w:pPr>
        <w:spacing w:before="240" w:after="40"/>
      </w:pPr>
      <w:r>
        <w:rPr>
          <w:b/>
        </w:rPr>
        <w:t xml:space="preserve">5.3.24 </w:t>
      </w:r>
      <w:r>
        <w:rPr>
          <w:i/>
        </w:rPr>
        <w:t xml:space="preserve">often_3, select_one: </w:t>
      </w:r>
      <w:r>
        <w:rPr>
          <w:b/>
        </w:rPr>
        <w:t>Cow milk</w:t>
      </w:r>
    </w:p>
    <w:p>
      <w:pPr>
        <w:spacing w:before="40" w:after="40"/>
      </w:pPr>
      <w:r>
        <w:rPr>
          <w:sz w:val="12"/>
        </w:rPr>
        <w:t>Relevance: (selected(${eat_3},'1'))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2-3/wk</w:t>
            </w:r>
          </w:p>
        </w:tc>
        <w:tc>
          <w:tcPr>
            <w:tcW w:type="dxa" w:w="1851"/>
          </w:tcPr>
          <w:p>
            <w:r>
              <w:rPr>
                <w:sz w:val="12"/>
              </w:rPr>
              <w:t>3  1/wk</w:t>
            </w:r>
          </w:p>
        </w:tc>
        <w:tc>
          <w:tcPr>
            <w:tcW w:type="dxa" w:w="1851"/>
          </w:tcPr>
          <w:p>
            <w:r>
              <w:rPr>
                <w:sz w:val="12"/>
              </w:rPr>
              <w:t>4  &lt;1/wk</w:t>
            </w:r>
          </w:p>
        </w:tc>
        <w:tc>
          <w:tcPr>
            <w:tcW w:type="dxa" w:w="1851"/>
          </w:tcPr>
          <w:p>
            <w:r>
              <w:rPr>
                <w:sz w:val="12"/>
              </w:rPr>
              <w:t>999  DK</w:t>
            </w:r>
          </w:p>
        </w:tc>
        <w:tc>
          <w:tcPr>
            <w:tcW w:type="dxa" w:w="1851"/>
          </w:tcPr>
          <w:p>
            <w:r>
              <w:rPr>
                <w:sz w:val="12"/>
              </w:rPr>
              <w:t>-1  RA</w:t>
            </w:r>
          </w:p>
        </w:tc>
      </w:tr>
    </w:tbl>
    <w:p>
      <w:pPr>
        <w:spacing w:before="240" w:after="40"/>
      </w:pPr>
      <w:r>
        <w:rPr>
          <w:b/>
        </w:rPr>
        <w:t xml:space="preserve">5.3.25 </w:t>
      </w:r>
      <w:r>
        <w:rPr>
          <w:i/>
        </w:rPr>
        <w:t xml:space="preserve">often_4, select_one: </w:t>
      </w:r>
      <w:r>
        <w:rPr>
          <w:b/>
        </w:rPr>
        <w:t>Other milk</w:t>
      </w:r>
    </w:p>
    <w:p>
      <w:pPr>
        <w:spacing w:before="40" w:after="40"/>
      </w:pPr>
      <w:r>
        <w:rPr>
          <w:sz w:val="12"/>
        </w:rPr>
        <w:t>Relevance: (selected(${eat_4},'1'))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2-3/wk</w:t>
            </w:r>
          </w:p>
        </w:tc>
        <w:tc>
          <w:tcPr>
            <w:tcW w:type="dxa" w:w="1851"/>
          </w:tcPr>
          <w:p>
            <w:r>
              <w:rPr>
                <w:sz w:val="12"/>
              </w:rPr>
              <w:t>3  1/wk</w:t>
            </w:r>
          </w:p>
        </w:tc>
        <w:tc>
          <w:tcPr>
            <w:tcW w:type="dxa" w:w="1851"/>
          </w:tcPr>
          <w:p>
            <w:r>
              <w:rPr>
                <w:sz w:val="12"/>
              </w:rPr>
              <w:t>4  &lt;1/wk</w:t>
            </w:r>
          </w:p>
        </w:tc>
        <w:tc>
          <w:tcPr>
            <w:tcW w:type="dxa" w:w="1851"/>
          </w:tcPr>
          <w:p>
            <w:r>
              <w:rPr>
                <w:sz w:val="12"/>
              </w:rPr>
              <w:t>999  DK</w:t>
            </w:r>
          </w:p>
        </w:tc>
        <w:tc>
          <w:tcPr>
            <w:tcW w:type="dxa" w:w="1851"/>
          </w:tcPr>
          <w:p>
            <w:r>
              <w:rPr>
                <w:sz w:val="12"/>
              </w:rPr>
              <w:t>-1  RA</w:t>
            </w:r>
          </w:p>
        </w:tc>
      </w:tr>
    </w:tbl>
    <w:p>
      <w:pPr>
        <w:spacing w:before="240" w:after="40"/>
      </w:pPr>
      <w:r>
        <w:rPr>
          <w:b/>
        </w:rPr>
        <w:t xml:space="preserve">5.3.26 </w:t>
      </w:r>
      <w:r>
        <w:rPr>
          <w:i/>
        </w:rPr>
        <w:t xml:space="preserve">often_5, select_one: </w:t>
      </w:r>
      <w:r>
        <w:rPr>
          <w:b/>
        </w:rPr>
        <w:t>Ghee</w:t>
      </w:r>
    </w:p>
    <w:p>
      <w:pPr>
        <w:spacing w:before="40" w:after="40"/>
      </w:pPr>
      <w:r>
        <w:rPr>
          <w:sz w:val="12"/>
        </w:rPr>
        <w:t>Relevance: (selected(${eat_5},'1'))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2-3/wk</w:t>
            </w:r>
          </w:p>
        </w:tc>
        <w:tc>
          <w:tcPr>
            <w:tcW w:type="dxa" w:w="1851"/>
          </w:tcPr>
          <w:p>
            <w:r>
              <w:rPr>
                <w:sz w:val="12"/>
              </w:rPr>
              <w:t>3  1/wk</w:t>
            </w:r>
          </w:p>
        </w:tc>
        <w:tc>
          <w:tcPr>
            <w:tcW w:type="dxa" w:w="1851"/>
          </w:tcPr>
          <w:p>
            <w:r>
              <w:rPr>
                <w:sz w:val="12"/>
              </w:rPr>
              <w:t>4  &lt;1/wk</w:t>
            </w:r>
          </w:p>
        </w:tc>
        <w:tc>
          <w:tcPr>
            <w:tcW w:type="dxa" w:w="1851"/>
          </w:tcPr>
          <w:p>
            <w:r>
              <w:rPr>
                <w:sz w:val="12"/>
              </w:rPr>
              <w:t>999  DK</w:t>
            </w:r>
          </w:p>
        </w:tc>
        <w:tc>
          <w:tcPr>
            <w:tcW w:type="dxa" w:w="1851"/>
          </w:tcPr>
          <w:p>
            <w:r>
              <w:rPr>
                <w:sz w:val="12"/>
              </w:rPr>
              <w:t>-1  RA</w:t>
            </w:r>
          </w:p>
        </w:tc>
      </w:tr>
    </w:tbl>
    <w:p>
      <w:pPr>
        <w:spacing w:before="240" w:after="40"/>
      </w:pPr>
      <w:r>
        <w:rPr>
          <w:b/>
        </w:rPr>
        <w:t xml:space="preserve">5.3.27 </w:t>
      </w:r>
      <w:r>
        <w:rPr>
          <w:i/>
        </w:rPr>
        <w:t xml:space="preserve">often_6, select_one: </w:t>
      </w:r>
      <w:r>
        <w:rPr>
          <w:b/>
        </w:rPr>
        <w:t>Grains</w:t>
      </w:r>
    </w:p>
    <w:p>
      <w:pPr>
        <w:spacing w:before="40" w:after="40"/>
      </w:pPr>
      <w:r>
        <w:rPr>
          <w:sz w:val="12"/>
        </w:rPr>
        <w:t>Relevance: (selected(${eat_6},'1'))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2-3/wk</w:t>
            </w:r>
          </w:p>
        </w:tc>
        <w:tc>
          <w:tcPr>
            <w:tcW w:type="dxa" w:w="1851"/>
          </w:tcPr>
          <w:p>
            <w:r>
              <w:rPr>
                <w:sz w:val="12"/>
              </w:rPr>
              <w:t>3  1/wk</w:t>
            </w:r>
          </w:p>
        </w:tc>
        <w:tc>
          <w:tcPr>
            <w:tcW w:type="dxa" w:w="1851"/>
          </w:tcPr>
          <w:p>
            <w:r>
              <w:rPr>
                <w:sz w:val="12"/>
              </w:rPr>
              <w:t>4  &lt;1/wk</w:t>
            </w:r>
          </w:p>
        </w:tc>
        <w:tc>
          <w:tcPr>
            <w:tcW w:type="dxa" w:w="1851"/>
          </w:tcPr>
          <w:p>
            <w:r>
              <w:rPr>
                <w:sz w:val="12"/>
              </w:rPr>
              <w:t>999  DK</w:t>
            </w:r>
          </w:p>
        </w:tc>
        <w:tc>
          <w:tcPr>
            <w:tcW w:type="dxa" w:w="1851"/>
          </w:tcPr>
          <w:p>
            <w:r>
              <w:rPr>
                <w:sz w:val="12"/>
              </w:rPr>
              <w:t>-1  RA</w:t>
            </w:r>
          </w:p>
        </w:tc>
      </w:tr>
    </w:tbl>
    <w:p>
      <w:pPr>
        <w:spacing w:before="240" w:after="40"/>
      </w:pPr>
      <w:r>
        <w:rPr>
          <w:b/>
        </w:rPr>
        <w:t xml:space="preserve">5.3.28 </w:t>
      </w:r>
      <w:r>
        <w:rPr>
          <w:i/>
        </w:rPr>
        <w:t xml:space="preserve">often_7, select_one: </w:t>
      </w:r>
      <w:r>
        <w:rPr>
          <w:b/>
        </w:rPr>
        <w:t>Vegetables</w:t>
      </w:r>
    </w:p>
    <w:p>
      <w:pPr>
        <w:spacing w:before="40" w:after="40"/>
      </w:pPr>
      <w:r>
        <w:rPr>
          <w:sz w:val="12"/>
        </w:rPr>
        <w:t>Relevance: (selected(${eat_7},'1'))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2-3/wk</w:t>
            </w:r>
          </w:p>
        </w:tc>
        <w:tc>
          <w:tcPr>
            <w:tcW w:type="dxa" w:w="1851"/>
          </w:tcPr>
          <w:p>
            <w:r>
              <w:rPr>
                <w:sz w:val="12"/>
              </w:rPr>
              <w:t>3  1/wk</w:t>
            </w:r>
          </w:p>
        </w:tc>
        <w:tc>
          <w:tcPr>
            <w:tcW w:type="dxa" w:w="1851"/>
          </w:tcPr>
          <w:p>
            <w:r>
              <w:rPr>
                <w:sz w:val="12"/>
              </w:rPr>
              <w:t>4  &lt;1/wk</w:t>
            </w:r>
          </w:p>
        </w:tc>
        <w:tc>
          <w:tcPr>
            <w:tcW w:type="dxa" w:w="1851"/>
          </w:tcPr>
          <w:p>
            <w:r>
              <w:rPr>
                <w:sz w:val="12"/>
              </w:rPr>
              <w:t>999  DK</w:t>
            </w:r>
          </w:p>
        </w:tc>
        <w:tc>
          <w:tcPr>
            <w:tcW w:type="dxa" w:w="1851"/>
          </w:tcPr>
          <w:p>
            <w:r>
              <w:rPr>
                <w:sz w:val="12"/>
              </w:rPr>
              <w:t>-1  RA</w:t>
            </w:r>
          </w:p>
        </w:tc>
      </w:tr>
    </w:tbl>
    <w:p>
      <w:pPr>
        <w:spacing w:before="240" w:after="40"/>
      </w:pPr>
      <w:r>
        <w:rPr>
          <w:b/>
        </w:rPr>
        <w:t xml:space="preserve">5.3.29 </w:t>
      </w:r>
      <w:r>
        <w:rPr>
          <w:i/>
        </w:rPr>
        <w:t xml:space="preserve">often_8, select_one: </w:t>
      </w:r>
      <w:r>
        <w:rPr>
          <w:b/>
        </w:rPr>
        <w:t>Fruit</w:t>
      </w:r>
    </w:p>
    <w:p>
      <w:pPr>
        <w:spacing w:before="40" w:after="40"/>
      </w:pPr>
      <w:r>
        <w:rPr>
          <w:sz w:val="12"/>
        </w:rPr>
        <w:t>Relevance: (selected(${eat_8},'1'))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2-3/wk</w:t>
            </w:r>
          </w:p>
        </w:tc>
        <w:tc>
          <w:tcPr>
            <w:tcW w:type="dxa" w:w="1851"/>
          </w:tcPr>
          <w:p>
            <w:r>
              <w:rPr>
                <w:sz w:val="12"/>
              </w:rPr>
              <w:t>3  1/wk</w:t>
            </w:r>
          </w:p>
        </w:tc>
        <w:tc>
          <w:tcPr>
            <w:tcW w:type="dxa" w:w="1851"/>
          </w:tcPr>
          <w:p>
            <w:r>
              <w:rPr>
                <w:sz w:val="12"/>
              </w:rPr>
              <w:t>4  &lt;1/wk</w:t>
            </w:r>
          </w:p>
        </w:tc>
        <w:tc>
          <w:tcPr>
            <w:tcW w:type="dxa" w:w="1851"/>
          </w:tcPr>
          <w:p>
            <w:r>
              <w:rPr>
                <w:sz w:val="12"/>
              </w:rPr>
              <w:t>999  DK</w:t>
            </w:r>
          </w:p>
        </w:tc>
        <w:tc>
          <w:tcPr>
            <w:tcW w:type="dxa" w:w="1851"/>
          </w:tcPr>
          <w:p>
            <w:r>
              <w:rPr>
                <w:sz w:val="12"/>
              </w:rPr>
              <w:t>-1  RA</w:t>
            </w:r>
          </w:p>
        </w:tc>
      </w:tr>
    </w:tbl>
    <w:p>
      <w:pPr>
        <w:spacing w:before="240" w:after="40"/>
      </w:pPr>
      <w:r>
        <w:rPr>
          <w:b/>
        </w:rPr>
        <w:t xml:space="preserve">5.3.30 </w:t>
      </w:r>
      <w:r>
        <w:rPr>
          <w:i/>
        </w:rPr>
        <w:t xml:space="preserve">often_9, select_one: </w:t>
      </w:r>
      <w:r>
        <w:rPr>
          <w:b/>
        </w:rPr>
        <w:t>Meat/chicken/fish</w:t>
      </w:r>
    </w:p>
    <w:p>
      <w:pPr>
        <w:spacing w:before="40" w:after="40"/>
      </w:pPr>
      <w:r>
        <w:rPr>
          <w:sz w:val="12"/>
        </w:rPr>
        <w:t>Relevance: (selected(${eat_9},'1'))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2-3/wk</w:t>
            </w:r>
          </w:p>
        </w:tc>
        <w:tc>
          <w:tcPr>
            <w:tcW w:type="dxa" w:w="1851"/>
          </w:tcPr>
          <w:p>
            <w:r>
              <w:rPr>
                <w:sz w:val="12"/>
              </w:rPr>
              <w:t>3  1/wk</w:t>
            </w:r>
          </w:p>
        </w:tc>
        <w:tc>
          <w:tcPr>
            <w:tcW w:type="dxa" w:w="1851"/>
          </w:tcPr>
          <w:p>
            <w:r>
              <w:rPr>
                <w:sz w:val="12"/>
              </w:rPr>
              <w:t>4  &lt;1/wk</w:t>
            </w:r>
          </w:p>
        </w:tc>
        <w:tc>
          <w:tcPr>
            <w:tcW w:type="dxa" w:w="1851"/>
          </w:tcPr>
          <w:p>
            <w:r>
              <w:rPr>
                <w:sz w:val="12"/>
              </w:rPr>
              <w:t>999  DK</w:t>
            </w:r>
          </w:p>
        </w:tc>
        <w:tc>
          <w:tcPr>
            <w:tcW w:type="dxa" w:w="1851"/>
          </w:tcPr>
          <w:p>
            <w:r>
              <w:rPr>
                <w:sz w:val="12"/>
              </w:rPr>
              <w:t>-1  RA</w:t>
            </w:r>
          </w:p>
        </w:tc>
      </w:tr>
    </w:tbl>
    <w:p>
      <w:pPr>
        <w:spacing w:before="240" w:after="40"/>
      </w:pPr>
      <w:r>
        <w:rPr>
          <w:b/>
        </w:rPr>
        <w:t xml:space="preserve">5.3.31 </w:t>
      </w:r>
      <w:r>
        <w:rPr>
          <w:i/>
        </w:rPr>
        <w:t xml:space="preserve">often_10, select_one: </w:t>
      </w:r>
      <w:r>
        <w:rPr>
          <w:b/>
        </w:rPr>
        <w:t>Nuts or seeds</w:t>
      </w:r>
    </w:p>
    <w:p>
      <w:pPr>
        <w:spacing w:before="40" w:after="40"/>
      </w:pPr>
      <w:r>
        <w:rPr>
          <w:sz w:val="12"/>
        </w:rPr>
        <w:t>Relevance: (selected(${eat_10},'1'))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2-3/wk</w:t>
            </w:r>
          </w:p>
        </w:tc>
        <w:tc>
          <w:tcPr>
            <w:tcW w:type="dxa" w:w="1851"/>
          </w:tcPr>
          <w:p>
            <w:r>
              <w:rPr>
                <w:sz w:val="12"/>
              </w:rPr>
              <w:t>3  1/wk</w:t>
            </w:r>
          </w:p>
        </w:tc>
        <w:tc>
          <w:tcPr>
            <w:tcW w:type="dxa" w:w="1851"/>
          </w:tcPr>
          <w:p>
            <w:r>
              <w:rPr>
                <w:sz w:val="12"/>
              </w:rPr>
              <w:t>4  &lt;1/wk</w:t>
            </w:r>
          </w:p>
        </w:tc>
        <w:tc>
          <w:tcPr>
            <w:tcW w:type="dxa" w:w="1851"/>
          </w:tcPr>
          <w:p>
            <w:r>
              <w:rPr>
                <w:sz w:val="12"/>
              </w:rPr>
              <w:t>999  DK</w:t>
            </w:r>
          </w:p>
        </w:tc>
        <w:tc>
          <w:tcPr>
            <w:tcW w:type="dxa" w:w="1851"/>
          </w:tcPr>
          <w:p>
            <w:r>
              <w:rPr>
                <w:sz w:val="12"/>
              </w:rPr>
              <w:t>-1  RA</w:t>
            </w:r>
          </w:p>
        </w:tc>
      </w:tr>
    </w:tbl>
    <w:p>
      <w:pPr>
        <w:spacing w:before="240" w:after="40"/>
      </w:pPr>
      <w:r>
        <w:rPr>
          <w:b/>
        </w:rPr>
        <w:t xml:space="preserve">5.3.32 </w:t>
      </w:r>
      <w:r>
        <w:rPr>
          <w:i/>
        </w:rPr>
        <w:t xml:space="preserve">often_11, select_one: </w:t>
      </w:r>
      <w:r>
        <w:rPr>
          <w:b/>
        </w:rPr>
        <w:t>Sweets</w:t>
      </w:r>
    </w:p>
    <w:p>
      <w:pPr>
        <w:spacing w:before="40" w:after="40"/>
      </w:pPr>
      <w:r>
        <w:rPr>
          <w:sz w:val="12"/>
        </w:rPr>
        <w:t>Relevance: (selected(${eat_11},'1'))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2-3/wk</w:t>
            </w:r>
          </w:p>
        </w:tc>
        <w:tc>
          <w:tcPr>
            <w:tcW w:type="dxa" w:w="1851"/>
          </w:tcPr>
          <w:p>
            <w:r>
              <w:rPr>
                <w:sz w:val="12"/>
              </w:rPr>
              <w:t>3  1/wk</w:t>
            </w:r>
          </w:p>
        </w:tc>
        <w:tc>
          <w:tcPr>
            <w:tcW w:type="dxa" w:w="1851"/>
          </w:tcPr>
          <w:p>
            <w:r>
              <w:rPr>
                <w:sz w:val="12"/>
              </w:rPr>
              <w:t>4  &lt;1/wk</w:t>
            </w:r>
          </w:p>
        </w:tc>
        <w:tc>
          <w:tcPr>
            <w:tcW w:type="dxa" w:w="1851"/>
          </w:tcPr>
          <w:p>
            <w:r>
              <w:rPr>
                <w:sz w:val="12"/>
              </w:rPr>
              <w:t>999  DK</w:t>
            </w:r>
          </w:p>
        </w:tc>
        <w:tc>
          <w:tcPr>
            <w:tcW w:type="dxa" w:w="1851"/>
          </w:tcPr>
          <w:p>
            <w:r>
              <w:rPr>
                <w:sz w:val="12"/>
              </w:rPr>
              <w:t>-1  RA</w:t>
            </w:r>
          </w:p>
        </w:tc>
      </w:tr>
    </w:tbl>
    <w:p>
      <w:pPr>
        <w:spacing w:before="240" w:after="40"/>
      </w:pPr>
      <w:r>
        <w:rPr>
          <w:b/>
        </w:rPr>
        <w:t xml:space="preserve">5.3.33 </w:t>
      </w:r>
      <w:r>
        <w:rPr>
          <w:i/>
        </w:rPr>
        <w:t xml:space="preserve">often_other, select_one: </w:t>
      </w:r>
      <w:r>
        <w:rPr>
          <w:b/>
        </w:rPr>
        <w:t>Other</w:t>
      </w:r>
    </w:p>
    <w:p>
      <w:pPr>
        <w:spacing w:before="40" w:after="40"/>
      </w:pPr>
      <w:r>
        <w:rPr>
          <w:sz w:val="12"/>
        </w:rPr>
        <w:t>Relevance: (selected(${eat_other},'1'))</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r>
              <w:rPr>
                <w:sz w:val="12"/>
              </w:rPr>
              <w:t>1  daily</w:t>
            </w:r>
          </w:p>
        </w:tc>
        <w:tc>
          <w:tcPr>
            <w:tcW w:type="dxa" w:w="1851"/>
          </w:tcPr>
          <w:p>
            <w:r>
              <w:rPr>
                <w:sz w:val="12"/>
              </w:rPr>
              <w:t>2  2-3/wk</w:t>
            </w:r>
          </w:p>
        </w:tc>
        <w:tc>
          <w:tcPr>
            <w:tcW w:type="dxa" w:w="1851"/>
          </w:tcPr>
          <w:p>
            <w:r>
              <w:rPr>
                <w:sz w:val="12"/>
              </w:rPr>
              <w:t>3  1/wk</w:t>
            </w:r>
          </w:p>
        </w:tc>
        <w:tc>
          <w:tcPr>
            <w:tcW w:type="dxa" w:w="1851"/>
          </w:tcPr>
          <w:p>
            <w:r>
              <w:rPr>
                <w:sz w:val="12"/>
              </w:rPr>
              <w:t>4  &lt;1/wk</w:t>
            </w:r>
          </w:p>
        </w:tc>
        <w:tc>
          <w:tcPr>
            <w:tcW w:type="dxa" w:w="1851"/>
          </w:tcPr>
          <w:p>
            <w:r>
              <w:rPr>
                <w:sz w:val="12"/>
              </w:rPr>
              <w:t>999  DK</w:t>
            </w:r>
          </w:p>
        </w:tc>
        <w:tc>
          <w:tcPr>
            <w:tcW w:type="dxa" w:w="1851"/>
          </w:tcPr>
          <w:p>
            <w:r>
              <w:rPr>
                <w:sz w:val="12"/>
              </w:rPr>
              <w:t>-1  RA</w:t>
            </w:r>
          </w:p>
        </w:tc>
      </w:tr>
    </w:tbl>
    <w:p>
      <w:pPr>
        <w:spacing w:before="240" w:after="40"/>
      </w:pPr>
      <w:r>
        <w:rPr>
          <w:b/>
        </w:rPr>
        <w:t xml:space="preserve">5.3.34 </w:t>
      </w:r>
      <w:r>
        <w:rPr>
          <w:i/>
        </w:rPr>
        <w:t xml:space="preserve">freq_eat, integer: </w:t>
      </w:r>
      <w:r>
        <w:rPr>
          <w:b/>
        </w:rPr>
        <w:t>How many times did ${c1} eat yesterday?</w:t>
      </w:r>
    </w:p>
    <w:p>
      <w:pPr>
        <w:spacing w:before="240" w:after="40"/>
      </w:pPr>
      <w:r>
        <w:rPr>
          <w:i/>
        </w:rPr>
        <w:t>End repeated questions.</w:t>
      </w:r>
    </w:p>
    <w:sectPr w:rsidR="00FC693F" w:rsidRPr="0006063C" w:rsidSect="00034616">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